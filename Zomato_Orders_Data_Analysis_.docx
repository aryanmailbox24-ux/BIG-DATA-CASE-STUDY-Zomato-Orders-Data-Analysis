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A2F53E4" w14:textId="77777777" w:rsidR="00002AE2" w:rsidRPr="00002AE2" w:rsidRDefault="00000000" w:rsidP="00002AE2">
      <w:pPr>
        <w:pStyle w:val="Heading1"/>
        <w:jc w:val="center"/>
        <w:rPr>
          <w:sz w:val="52"/>
          <w:szCs w:val="52"/>
        </w:rPr>
      </w:pPr>
      <w:r w:rsidRPr="00002AE2">
        <w:rPr>
          <w:sz w:val="52"/>
          <w:szCs w:val="52"/>
        </w:rPr>
        <w:t>Zomato Orders Data Analysis Project</w:t>
      </w:r>
      <w:r w:rsidRPr="00002AE2">
        <w:rPr>
          <w:sz w:val="52"/>
          <w:szCs w:val="52"/>
        </w:rPr>
        <w:br/>
      </w:r>
    </w:p>
    <w:p w14:paraId="6B475B8C" w14:textId="3FC315FD" w:rsidR="00002AE2" w:rsidRPr="00002AE2" w:rsidRDefault="00002AE2" w:rsidP="00002AE2">
      <w:pPr>
        <w:pStyle w:val="Heading1"/>
        <w:jc w:val="center"/>
        <w:rPr>
          <w:sz w:val="56"/>
          <w:szCs w:val="56"/>
        </w:rPr>
      </w:pPr>
      <w:r w:rsidRPr="00002AE2">
        <w:rPr>
          <w:sz w:val="56"/>
          <w:szCs w:val="56"/>
        </w:rPr>
        <w:t>Big Data – Case Study</w:t>
      </w:r>
    </w:p>
    <w:p w14:paraId="2B8FF8C1" w14:textId="77777777" w:rsidR="00002AE2" w:rsidRPr="00002AE2" w:rsidRDefault="00002AE2" w:rsidP="00002AE2">
      <w:pPr>
        <w:keepNext/>
        <w:keepLines/>
        <w:spacing w:before="480" w:after="0"/>
        <w:jc w:val="center"/>
        <w:outlineLvl w:val="0"/>
        <w:rPr>
          <w:rFonts w:asciiTheme="majorHAnsi" w:eastAsiaTheme="majorEastAsia" w:hAnsiTheme="majorHAnsi" w:cstheme="majorBidi"/>
          <w:b/>
          <w:bCs/>
          <w:color w:val="365F91" w:themeColor="accent1" w:themeShade="BF"/>
          <w:sz w:val="56"/>
          <w:szCs w:val="56"/>
        </w:rPr>
      </w:pPr>
    </w:p>
    <w:p w14:paraId="4D46D75C" w14:textId="77777777" w:rsidR="00002AE2" w:rsidRPr="00002AE2" w:rsidRDefault="00002AE2" w:rsidP="00002AE2">
      <w:pPr>
        <w:keepNext/>
        <w:keepLines/>
        <w:spacing w:before="480" w:after="0"/>
        <w:jc w:val="center"/>
        <w:outlineLvl w:val="0"/>
        <w:rPr>
          <w:rFonts w:asciiTheme="majorHAnsi" w:eastAsiaTheme="majorEastAsia" w:hAnsiTheme="majorHAnsi" w:cstheme="majorBidi"/>
          <w:b/>
          <w:bCs/>
          <w:color w:val="365F91" w:themeColor="accent1" w:themeShade="BF"/>
          <w:sz w:val="56"/>
          <w:szCs w:val="56"/>
        </w:rPr>
      </w:pPr>
      <w:r w:rsidRPr="00002AE2">
        <w:rPr>
          <w:rFonts w:asciiTheme="majorHAnsi" w:eastAsiaTheme="majorEastAsia" w:hAnsiTheme="majorHAnsi" w:cstheme="majorBidi"/>
          <w:b/>
          <w:bCs/>
          <w:color w:val="365F91" w:themeColor="accent1" w:themeShade="BF"/>
          <w:sz w:val="56"/>
          <w:szCs w:val="56"/>
        </w:rPr>
        <w:t>Subject – Big Data Analytics and Architecture</w:t>
      </w:r>
    </w:p>
    <w:p w14:paraId="20A3DA32" w14:textId="31C0B6B2" w:rsidR="006A0222" w:rsidRDefault="00000000">
      <w:pPr>
        <w:jc w:val="center"/>
      </w:pPr>
      <w:r>
        <w:rPr>
          <w:b/>
          <w:sz w:val="40"/>
        </w:rPr>
        <w:br/>
      </w:r>
    </w:p>
    <w:p w14:paraId="429B3683" w14:textId="77777777" w:rsidR="00002AE2" w:rsidRDefault="00000000" w:rsidP="00002AE2">
      <w:pPr>
        <w:pStyle w:val="Heading1"/>
      </w:pPr>
      <w:r w:rsidRPr="00002AE2">
        <w:t>Prepared by Aryan Verma</w:t>
      </w:r>
    </w:p>
    <w:p w14:paraId="48F664B0" w14:textId="1EE3D41B" w:rsidR="006A0222" w:rsidRPr="00002AE2" w:rsidRDefault="00002AE2" w:rsidP="00002AE2">
      <w:pPr>
        <w:pStyle w:val="Heading1"/>
      </w:pPr>
      <w:r>
        <w:t>1240259013</w:t>
      </w:r>
      <w:r w:rsidR="00000000" w:rsidRPr="00002AE2">
        <w:br/>
      </w:r>
    </w:p>
    <w:p w14:paraId="1A0EA71D" w14:textId="77777777" w:rsidR="006A0222" w:rsidRDefault="00000000">
      <w:r>
        <w:br w:type="page"/>
      </w:r>
    </w:p>
    <w:p w14:paraId="3F2DB0A4" w14:textId="77777777" w:rsidR="006A0222" w:rsidRDefault="00000000">
      <w:pPr>
        <w:pStyle w:val="Heading2"/>
      </w:pPr>
      <w:r>
        <w:lastRenderedPageBreak/>
        <w:t>Table of Contents</w:t>
      </w:r>
    </w:p>
    <w:p w14:paraId="56DE6AC1" w14:textId="77777777" w:rsidR="006A0222" w:rsidRDefault="00000000">
      <w:r>
        <w:t>1. Project Overview..................................................1</w:t>
      </w:r>
    </w:p>
    <w:p w14:paraId="2DB24C86" w14:textId="77777777" w:rsidR="006A0222" w:rsidRDefault="00000000">
      <w:r>
        <w:t>2. Dataset Description..............................................2</w:t>
      </w:r>
    </w:p>
    <w:p w14:paraId="2C2E856D" w14:textId="77777777" w:rsidR="006A0222" w:rsidRDefault="00000000">
      <w:r>
        <w:t>3. Project Objectives...............................................3</w:t>
      </w:r>
    </w:p>
    <w:p w14:paraId="0FC16AC9" w14:textId="77777777" w:rsidR="006A0222" w:rsidRDefault="00000000">
      <w:r>
        <w:t>4. Technologies Used................................................4</w:t>
      </w:r>
    </w:p>
    <w:p w14:paraId="0A2A5FBD" w14:textId="77777777" w:rsidR="006A0222" w:rsidRDefault="00000000">
      <w:r>
        <w:t>5. Steps Performed (Data Loading &amp; Cleaning).........................5</w:t>
      </w:r>
    </w:p>
    <w:p w14:paraId="16A78A6A" w14:textId="77777777" w:rsidR="006A0222" w:rsidRDefault="00000000">
      <w:r>
        <w:t>6. Exploratory Analysis — Basic Metrics.............................6</w:t>
      </w:r>
    </w:p>
    <w:p w14:paraId="3475B330" w14:textId="77777777" w:rsidR="006A0222" w:rsidRDefault="00000000">
      <w:r>
        <w:t>7. Revenue &amp; Category Analysis.....................................8</w:t>
      </w:r>
    </w:p>
    <w:p w14:paraId="2268187F" w14:textId="77777777" w:rsidR="006A0222" w:rsidRDefault="00000000">
      <w:r>
        <w:t>8. Customer Behaviour Analysis....................................10</w:t>
      </w:r>
    </w:p>
    <w:p w14:paraId="0E8094BC" w14:textId="77777777" w:rsidR="006A0222" w:rsidRDefault="00000000">
      <w:r>
        <w:t>9. Delivery Performance &amp; Partners.................................12</w:t>
      </w:r>
    </w:p>
    <w:p w14:paraId="75D6A68B" w14:textId="77777777" w:rsidR="006A0222" w:rsidRDefault="00000000">
      <w:r>
        <w:t>10. City &amp; Regional Insights......................................14</w:t>
      </w:r>
    </w:p>
    <w:p w14:paraId="46C00FD1" w14:textId="77777777" w:rsidR="006A0222" w:rsidRDefault="00000000">
      <w:r>
        <w:t>11. Discounts, Promotions &amp; Their Impact..........................16</w:t>
      </w:r>
    </w:p>
    <w:p w14:paraId="512B9F5D" w14:textId="77777777" w:rsidR="006A0222" w:rsidRDefault="00000000">
      <w:r>
        <w:t>12. Advanced Analysis (LTV, Cohorts, Retention)....................17</w:t>
      </w:r>
    </w:p>
    <w:p w14:paraId="118D95D8" w14:textId="77777777" w:rsidR="006A0222" w:rsidRDefault="00000000">
      <w:r>
        <w:t>13. Recommendations &amp; Actionables................................19</w:t>
      </w:r>
    </w:p>
    <w:p w14:paraId="7FBA37E3" w14:textId="77777777" w:rsidR="006A0222" w:rsidRDefault="00000000">
      <w:r>
        <w:t>14. Conclusion....................................................20</w:t>
      </w:r>
    </w:p>
    <w:p w14:paraId="25FEF70D" w14:textId="77777777" w:rsidR="006A0222" w:rsidRDefault="00000000">
      <w:r>
        <w:t>15. Appendix — Full SQL Queries and Sample Outputs................21</w:t>
      </w:r>
    </w:p>
    <w:p w14:paraId="415883AA" w14:textId="77777777" w:rsidR="006A0222" w:rsidRDefault="00000000">
      <w:r>
        <w:br w:type="page"/>
      </w:r>
    </w:p>
    <w:p w14:paraId="7BBFF7B5" w14:textId="77777777" w:rsidR="006A0222" w:rsidRDefault="00000000">
      <w:pPr>
        <w:pStyle w:val="Heading2"/>
      </w:pPr>
      <w:r>
        <w:lastRenderedPageBreak/>
        <w:t>1. Project Overview</w:t>
      </w:r>
    </w:p>
    <w:p w14:paraId="0E8ECAA0" w14:textId="77777777" w:rsidR="006A0222" w:rsidRDefault="00000000">
      <w:r>
        <w:t>This project analyzes a large dataset of Zomato food delivery orders to extract actionable insights on customer ordering behaviour, restaurant performance, delivery efficiency, and revenue drivers. The analysis was conducted primarily using Cloudera HiveQL (SQL) on a distributed dataset, with supplementary work in Pandas/Excel for quick checks and Power BI/Tableau placeholders for visualization.</w:t>
      </w:r>
    </w:p>
    <w:p w14:paraId="170016F2" w14:textId="77777777" w:rsidR="006A0222" w:rsidRDefault="00000000">
      <w:r>
        <w:t>Primary aims: identify top restaurants and cuisines by revenue, reduce delivery times, optimize discounts, understand peak order hours and cancellation patterns, and recommend operational improvements to increase revenue and customer satisfaction.</w:t>
      </w:r>
    </w:p>
    <w:p w14:paraId="797D0BF1" w14:textId="77777777" w:rsidR="006A0222" w:rsidRDefault="00000000">
      <w:r>
        <w:br w:type="page"/>
      </w:r>
    </w:p>
    <w:p w14:paraId="4D400813" w14:textId="77777777" w:rsidR="006A0222" w:rsidRDefault="00000000">
      <w:pPr>
        <w:pStyle w:val="Heading2"/>
      </w:pPr>
      <w:r>
        <w:lastRenderedPageBreak/>
        <w:t>2. Dataset Description</w:t>
      </w:r>
    </w:p>
    <w:p w14:paraId="2C828D8E" w14:textId="77777777" w:rsidR="006A0222" w:rsidRDefault="00000000">
      <w:r>
        <w:t>Dataset file name example: Zomato_orders_dataset.csv</w:t>
      </w:r>
    </w:p>
    <w:p w14:paraId="277D5375" w14:textId="77777777" w:rsidR="006A0222" w:rsidRDefault="00000000">
      <w:r>
        <w:t>Row count (example): ~250,000 transaction rows (order-level).</w:t>
      </w:r>
    </w:p>
    <w:p w14:paraId="0DF7854D" w14:textId="77777777" w:rsidR="006A0222" w:rsidRDefault="00000000">
      <w:r>
        <w:t>Columns and descriptions:</w:t>
      </w:r>
    </w:p>
    <w:tbl>
      <w:tblPr>
        <w:tblW w:w="0" w:type="auto"/>
        <w:tblLook w:val="04A0" w:firstRow="1" w:lastRow="0" w:firstColumn="1" w:lastColumn="0" w:noHBand="0" w:noVBand="1"/>
      </w:tblPr>
      <w:tblGrid>
        <w:gridCol w:w="4320"/>
        <w:gridCol w:w="4320"/>
      </w:tblGrid>
      <w:tr w:rsidR="006A0222" w14:paraId="20BEBF72" w14:textId="77777777">
        <w:tc>
          <w:tcPr>
            <w:tcW w:w="4320" w:type="dxa"/>
          </w:tcPr>
          <w:p w14:paraId="6BC18D9F" w14:textId="77777777" w:rsidR="006A0222" w:rsidRDefault="00000000">
            <w:r>
              <w:t>Column Name</w:t>
            </w:r>
          </w:p>
        </w:tc>
        <w:tc>
          <w:tcPr>
            <w:tcW w:w="4320" w:type="dxa"/>
          </w:tcPr>
          <w:p w14:paraId="7B6304DE" w14:textId="77777777" w:rsidR="006A0222" w:rsidRDefault="00000000">
            <w:r>
              <w:t>Description</w:t>
            </w:r>
          </w:p>
        </w:tc>
      </w:tr>
      <w:tr w:rsidR="006A0222" w14:paraId="1E812398" w14:textId="77777777">
        <w:tc>
          <w:tcPr>
            <w:tcW w:w="4320" w:type="dxa"/>
          </w:tcPr>
          <w:p w14:paraId="50C34990" w14:textId="77777777" w:rsidR="006A0222" w:rsidRDefault="00000000">
            <w:r>
              <w:t>order_id</w:t>
            </w:r>
          </w:p>
        </w:tc>
        <w:tc>
          <w:tcPr>
            <w:tcW w:w="4320" w:type="dxa"/>
          </w:tcPr>
          <w:p w14:paraId="6EE9E849" w14:textId="77777777" w:rsidR="006A0222" w:rsidRDefault="00000000">
            <w:r>
              <w:t>Unique identifier for each order (STRING)</w:t>
            </w:r>
          </w:p>
        </w:tc>
      </w:tr>
      <w:tr w:rsidR="006A0222" w14:paraId="1BB4EFED" w14:textId="77777777">
        <w:tc>
          <w:tcPr>
            <w:tcW w:w="4320" w:type="dxa"/>
          </w:tcPr>
          <w:p w14:paraId="5B3F476C" w14:textId="77777777" w:rsidR="006A0222" w:rsidRDefault="00000000">
            <w:r>
              <w:t>order_date_time</w:t>
            </w:r>
          </w:p>
        </w:tc>
        <w:tc>
          <w:tcPr>
            <w:tcW w:w="4320" w:type="dxa"/>
          </w:tcPr>
          <w:p w14:paraId="25A3E5D5" w14:textId="77777777" w:rsidR="006A0222" w:rsidRDefault="00000000">
            <w:r>
              <w:t>Timestamp when order was placed (TIMESTAMP)</w:t>
            </w:r>
          </w:p>
        </w:tc>
      </w:tr>
      <w:tr w:rsidR="006A0222" w14:paraId="3C2F79A9" w14:textId="77777777">
        <w:tc>
          <w:tcPr>
            <w:tcW w:w="4320" w:type="dxa"/>
          </w:tcPr>
          <w:p w14:paraId="07651EE2" w14:textId="77777777" w:rsidR="006A0222" w:rsidRDefault="00000000">
            <w:r>
              <w:t>customer_id</w:t>
            </w:r>
          </w:p>
        </w:tc>
        <w:tc>
          <w:tcPr>
            <w:tcW w:w="4320" w:type="dxa"/>
          </w:tcPr>
          <w:p w14:paraId="4D5E7807" w14:textId="77777777" w:rsidR="006A0222" w:rsidRDefault="00000000">
            <w:r>
              <w:t>Unique customer identifier (STRING)</w:t>
            </w:r>
          </w:p>
        </w:tc>
      </w:tr>
      <w:tr w:rsidR="006A0222" w14:paraId="10D586BE" w14:textId="77777777">
        <w:tc>
          <w:tcPr>
            <w:tcW w:w="4320" w:type="dxa"/>
          </w:tcPr>
          <w:p w14:paraId="045B2F6D" w14:textId="77777777" w:rsidR="006A0222" w:rsidRDefault="00000000">
            <w:r>
              <w:t>gender</w:t>
            </w:r>
          </w:p>
        </w:tc>
        <w:tc>
          <w:tcPr>
            <w:tcW w:w="4320" w:type="dxa"/>
          </w:tcPr>
          <w:p w14:paraId="393712B5" w14:textId="77777777" w:rsidR="006A0222" w:rsidRDefault="00000000">
            <w:r>
              <w:t>Customer gender (Male/Female/Other)</w:t>
            </w:r>
          </w:p>
        </w:tc>
      </w:tr>
      <w:tr w:rsidR="006A0222" w14:paraId="19F4B616" w14:textId="77777777">
        <w:tc>
          <w:tcPr>
            <w:tcW w:w="4320" w:type="dxa"/>
          </w:tcPr>
          <w:p w14:paraId="6A9EEA75" w14:textId="77777777" w:rsidR="006A0222" w:rsidRDefault="00000000">
            <w:r>
              <w:t>age</w:t>
            </w:r>
          </w:p>
        </w:tc>
        <w:tc>
          <w:tcPr>
            <w:tcW w:w="4320" w:type="dxa"/>
          </w:tcPr>
          <w:p w14:paraId="6D95769F" w14:textId="77777777" w:rsidR="006A0222" w:rsidRDefault="00000000">
            <w:r>
              <w:t>Customer age (INT)</w:t>
            </w:r>
          </w:p>
        </w:tc>
      </w:tr>
      <w:tr w:rsidR="006A0222" w14:paraId="5784BC5B" w14:textId="77777777">
        <w:tc>
          <w:tcPr>
            <w:tcW w:w="4320" w:type="dxa"/>
          </w:tcPr>
          <w:p w14:paraId="5BFA3B70" w14:textId="77777777" w:rsidR="006A0222" w:rsidRDefault="00000000">
            <w:r>
              <w:t>city</w:t>
            </w:r>
          </w:p>
        </w:tc>
        <w:tc>
          <w:tcPr>
            <w:tcW w:w="4320" w:type="dxa"/>
          </w:tcPr>
          <w:p w14:paraId="29C72289" w14:textId="77777777" w:rsidR="006A0222" w:rsidRDefault="00000000">
            <w:r>
              <w:t>City of delivery (STRING)</w:t>
            </w:r>
          </w:p>
        </w:tc>
      </w:tr>
      <w:tr w:rsidR="006A0222" w14:paraId="50E5E7AD" w14:textId="77777777">
        <w:tc>
          <w:tcPr>
            <w:tcW w:w="4320" w:type="dxa"/>
          </w:tcPr>
          <w:p w14:paraId="1A3AE00E" w14:textId="77777777" w:rsidR="006A0222" w:rsidRDefault="00000000">
            <w:r>
              <w:t>restaurant_id</w:t>
            </w:r>
          </w:p>
        </w:tc>
        <w:tc>
          <w:tcPr>
            <w:tcW w:w="4320" w:type="dxa"/>
          </w:tcPr>
          <w:p w14:paraId="5FB22943" w14:textId="77777777" w:rsidR="006A0222" w:rsidRDefault="00000000">
            <w:r>
              <w:t>Unique restaurant id (STRING)</w:t>
            </w:r>
          </w:p>
        </w:tc>
      </w:tr>
      <w:tr w:rsidR="006A0222" w14:paraId="27139C07" w14:textId="77777777">
        <w:tc>
          <w:tcPr>
            <w:tcW w:w="4320" w:type="dxa"/>
          </w:tcPr>
          <w:p w14:paraId="1EF5A6C0" w14:textId="77777777" w:rsidR="006A0222" w:rsidRDefault="00000000">
            <w:r>
              <w:t>restaurant_name</w:t>
            </w:r>
          </w:p>
        </w:tc>
        <w:tc>
          <w:tcPr>
            <w:tcW w:w="4320" w:type="dxa"/>
          </w:tcPr>
          <w:p w14:paraId="510AD17D" w14:textId="77777777" w:rsidR="006A0222" w:rsidRDefault="00000000">
            <w:r>
              <w:t>Restaurant name (STRING)</w:t>
            </w:r>
          </w:p>
        </w:tc>
      </w:tr>
      <w:tr w:rsidR="006A0222" w14:paraId="209C8C9B" w14:textId="77777777">
        <w:tc>
          <w:tcPr>
            <w:tcW w:w="4320" w:type="dxa"/>
          </w:tcPr>
          <w:p w14:paraId="3655766F" w14:textId="77777777" w:rsidR="006A0222" w:rsidRDefault="00000000">
            <w:r>
              <w:t>cuisine_type</w:t>
            </w:r>
          </w:p>
        </w:tc>
        <w:tc>
          <w:tcPr>
            <w:tcW w:w="4320" w:type="dxa"/>
          </w:tcPr>
          <w:p w14:paraId="07AD5B84" w14:textId="77777777" w:rsidR="006A0222" w:rsidRDefault="00000000">
            <w:r>
              <w:t>Primary cuisine (e.g., North Indian, Chinese)</w:t>
            </w:r>
          </w:p>
        </w:tc>
      </w:tr>
      <w:tr w:rsidR="006A0222" w14:paraId="65B0F5A0" w14:textId="77777777">
        <w:tc>
          <w:tcPr>
            <w:tcW w:w="4320" w:type="dxa"/>
          </w:tcPr>
          <w:p w14:paraId="30CACBE2" w14:textId="77777777" w:rsidR="006A0222" w:rsidRDefault="00000000">
            <w:r>
              <w:t>order_amount</w:t>
            </w:r>
          </w:p>
        </w:tc>
        <w:tc>
          <w:tcPr>
            <w:tcW w:w="4320" w:type="dxa"/>
          </w:tcPr>
          <w:p w14:paraId="6EFC7211" w14:textId="77777777" w:rsidR="006A0222" w:rsidRDefault="00000000">
            <w:r>
              <w:t>Total order amount charged to customer (DOUBLE)</w:t>
            </w:r>
          </w:p>
        </w:tc>
      </w:tr>
      <w:tr w:rsidR="006A0222" w14:paraId="7E5C1B5B" w14:textId="77777777">
        <w:tc>
          <w:tcPr>
            <w:tcW w:w="4320" w:type="dxa"/>
          </w:tcPr>
          <w:p w14:paraId="50CBFA47" w14:textId="77777777" w:rsidR="006A0222" w:rsidRDefault="00000000">
            <w:r>
              <w:t>item_count</w:t>
            </w:r>
          </w:p>
        </w:tc>
        <w:tc>
          <w:tcPr>
            <w:tcW w:w="4320" w:type="dxa"/>
          </w:tcPr>
          <w:p w14:paraId="3C4D5900" w14:textId="77777777" w:rsidR="006A0222" w:rsidRDefault="00000000">
            <w:r>
              <w:t>Number of items in order (INT)</w:t>
            </w:r>
          </w:p>
        </w:tc>
      </w:tr>
      <w:tr w:rsidR="006A0222" w14:paraId="284B68D3" w14:textId="77777777">
        <w:tc>
          <w:tcPr>
            <w:tcW w:w="4320" w:type="dxa"/>
          </w:tcPr>
          <w:p w14:paraId="2E926167" w14:textId="77777777" w:rsidR="006A0222" w:rsidRDefault="00000000">
            <w:r>
              <w:t>discount</w:t>
            </w:r>
          </w:p>
        </w:tc>
        <w:tc>
          <w:tcPr>
            <w:tcW w:w="4320" w:type="dxa"/>
          </w:tcPr>
          <w:p w14:paraId="40AF8343" w14:textId="77777777" w:rsidR="006A0222" w:rsidRDefault="00000000">
            <w:r>
              <w:t>Discount applied (₹) (DOUBLE)</w:t>
            </w:r>
          </w:p>
        </w:tc>
      </w:tr>
      <w:tr w:rsidR="006A0222" w14:paraId="1EC3D1D3" w14:textId="77777777">
        <w:tc>
          <w:tcPr>
            <w:tcW w:w="4320" w:type="dxa"/>
          </w:tcPr>
          <w:p w14:paraId="70012511" w14:textId="77777777" w:rsidR="006A0222" w:rsidRDefault="00000000">
            <w:r>
              <w:t>delivery_fee</w:t>
            </w:r>
          </w:p>
        </w:tc>
        <w:tc>
          <w:tcPr>
            <w:tcW w:w="4320" w:type="dxa"/>
          </w:tcPr>
          <w:p w14:paraId="76F7E2C7" w14:textId="77777777" w:rsidR="006A0222" w:rsidRDefault="00000000">
            <w:r>
              <w:t>Delivery fee charged (₹) (DOUBLE)</w:t>
            </w:r>
          </w:p>
        </w:tc>
      </w:tr>
      <w:tr w:rsidR="006A0222" w14:paraId="3997F3CA" w14:textId="77777777">
        <w:tc>
          <w:tcPr>
            <w:tcW w:w="4320" w:type="dxa"/>
          </w:tcPr>
          <w:p w14:paraId="595543EC" w14:textId="77777777" w:rsidR="006A0222" w:rsidRDefault="00000000">
            <w:r>
              <w:t>payment_method</w:t>
            </w:r>
          </w:p>
        </w:tc>
        <w:tc>
          <w:tcPr>
            <w:tcW w:w="4320" w:type="dxa"/>
          </w:tcPr>
          <w:p w14:paraId="371B9E62" w14:textId="77777777" w:rsidR="006A0222" w:rsidRDefault="00000000">
            <w:r>
              <w:t>Payment mode (Card/UPI/COD/Wallet)</w:t>
            </w:r>
          </w:p>
        </w:tc>
      </w:tr>
      <w:tr w:rsidR="006A0222" w14:paraId="0EA25C92" w14:textId="77777777">
        <w:tc>
          <w:tcPr>
            <w:tcW w:w="4320" w:type="dxa"/>
          </w:tcPr>
          <w:p w14:paraId="15704C3A" w14:textId="77777777" w:rsidR="006A0222" w:rsidRDefault="00000000">
            <w:r>
              <w:t>order_status</w:t>
            </w:r>
          </w:p>
        </w:tc>
        <w:tc>
          <w:tcPr>
            <w:tcW w:w="4320" w:type="dxa"/>
          </w:tcPr>
          <w:p w14:paraId="1028F742" w14:textId="77777777" w:rsidR="006A0222" w:rsidRDefault="00000000">
            <w:r>
              <w:t>Delivered / Cancelled / Refunded (STRING)</w:t>
            </w:r>
          </w:p>
        </w:tc>
      </w:tr>
      <w:tr w:rsidR="006A0222" w14:paraId="129DC33E" w14:textId="77777777">
        <w:tc>
          <w:tcPr>
            <w:tcW w:w="4320" w:type="dxa"/>
          </w:tcPr>
          <w:p w14:paraId="05C60C5B" w14:textId="77777777" w:rsidR="006A0222" w:rsidRDefault="00000000">
            <w:r>
              <w:t>delivery_time_min</w:t>
            </w:r>
          </w:p>
        </w:tc>
        <w:tc>
          <w:tcPr>
            <w:tcW w:w="4320" w:type="dxa"/>
          </w:tcPr>
          <w:p w14:paraId="19D4C532" w14:textId="77777777" w:rsidR="006A0222" w:rsidRDefault="00000000">
            <w:r>
              <w:t>Delivery time in minutes from pickup to drop (INT)</w:t>
            </w:r>
          </w:p>
        </w:tc>
      </w:tr>
      <w:tr w:rsidR="006A0222" w14:paraId="2AE0AA6D" w14:textId="77777777">
        <w:tc>
          <w:tcPr>
            <w:tcW w:w="4320" w:type="dxa"/>
          </w:tcPr>
          <w:p w14:paraId="4957DE37" w14:textId="77777777" w:rsidR="006A0222" w:rsidRDefault="00000000">
            <w:r>
              <w:t>rating</w:t>
            </w:r>
          </w:p>
        </w:tc>
        <w:tc>
          <w:tcPr>
            <w:tcW w:w="4320" w:type="dxa"/>
          </w:tcPr>
          <w:p w14:paraId="4AF4C2C4" w14:textId="77777777" w:rsidR="006A0222" w:rsidRDefault="00000000">
            <w:r>
              <w:t>Customer rating 1-5 (nullable DOUBLE)</w:t>
            </w:r>
          </w:p>
        </w:tc>
      </w:tr>
      <w:tr w:rsidR="006A0222" w14:paraId="533A4B7F" w14:textId="77777777">
        <w:tc>
          <w:tcPr>
            <w:tcW w:w="4320" w:type="dxa"/>
          </w:tcPr>
          <w:p w14:paraId="07F6ED8B" w14:textId="77777777" w:rsidR="006A0222" w:rsidRDefault="00000000">
            <w:r>
              <w:t>tip_amount</w:t>
            </w:r>
          </w:p>
        </w:tc>
        <w:tc>
          <w:tcPr>
            <w:tcW w:w="4320" w:type="dxa"/>
          </w:tcPr>
          <w:p w14:paraId="2703AE16" w14:textId="77777777" w:rsidR="006A0222" w:rsidRDefault="00000000">
            <w:r>
              <w:t>Tip given to delivery partner (₹) (DOUBLE)</w:t>
            </w:r>
          </w:p>
        </w:tc>
      </w:tr>
      <w:tr w:rsidR="006A0222" w14:paraId="6BA222A1" w14:textId="77777777">
        <w:tc>
          <w:tcPr>
            <w:tcW w:w="4320" w:type="dxa"/>
          </w:tcPr>
          <w:p w14:paraId="7E6F283E" w14:textId="77777777" w:rsidR="006A0222" w:rsidRDefault="00000000">
            <w:r>
              <w:lastRenderedPageBreak/>
              <w:t>delivery_partner_id</w:t>
            </w:r>
          </w:p>
        </w:tc>
        <w:tc>
          <w:tcPr>
            <w:tcW w:w="4320" w:type="dxa"/>
          </w:tcPr>
          <w:p w14:paraId="0967BBF4" w14:textId="77777777" w:rsidR="006A0222" w:rsidRDefault="00000000">
            <w:r>
              <w:t>Delivery partner identifier (STRING)</w:t>
            </w:r>
          </w:p>
        </w:tc>
      </w:tr>
      <w:tr w:rsidR="006A0222" w14:paraId="5C727E51" w14:textId="77777777">
        <w:tc>
          <w:tcPr>
            <w:tcW w:w="4320" w:type="dxa"/>
          </w:tcPr>
          <w:p w14:paraId="46177406" w14:textId="77777777" w:rsidR="006A0222" w:rsidRDefault="00000000">
            <w:r>
              <w:t>coupon_code</w:t>
            </w:r>
          </w:p>
        </w:tc>
        <w:tc>
          <w:tcPr>
            <w:tcW w:w="4320" w:type="dxa"/>
          </w:tcPr>
          <w:p w14:paraId="0CCAD5A3" w14:textId="77777777" w:rsidR="006A0222" w:rsidRDefault="00000000">
            <w:r>
              <w:t>Coupon or promo code used (nullable STRING)</w:t>
            </w:r>
          </w:p>
        </w:tc>
      </w:tr>
    </w:tbl>
    <w:p w14:paraId="2F64DACB" w14:textId="77777777" w:rsidR="006A0222" w:rsidRDefault="00000000">
      <w:r>
        <w:br/>
        <w:t>Notes: The dataset contains missing values in 'rating' and 'coupon_code'. 'delivery_time_min' is valid only for Delivered orders. 'order_amount' should equal sum of items price minus discounts plus delivery_fee; validate during cleaning.</w:t>
      </w:r>
    </w:p>
    <w:p w14:paraId="4B2A70C4" w14:textId="77777777" w:rsidR="006A0222" w:rsidRDefault="00000000">
      <w:r>
        <w:br w:type="page"/>
      </w:r>
    </w:p>
    <w:p w14:paraId="3634F2EF" w14:textId="77777777" w:rsidR="006A0222" w:rsidRDefault="00000000">
      <w:pPr>
        <w:pStyle w:val="Heading2"/>
      </w:pPr>
      <w:r>
        <w:lastRenderedPageBreak/>
        <w:t>3. Project Objectives</w:t>
      </w:r>
    </w:p>
    <w:p w14:paraId="28588B99" w14:textId="77777777" w:rsidR="006A0222" w:rsidRDefault="00000000">
      <w:r>
        <w:t>• Measure overall revenue, Average Order Value (AOV), and orders per city and cuisine.</w:t>
      </w:r>
    </w:p>
    <w:p w14:paraId="67F03F13" w14:textId="77777777" w:rsidR="006A0222" w:rsidRDefault="00000000">
      <w:r>
        <w:t>• Identify top restaurants and cuisine segments driving revenue and volume.</w:t>
      </w:r>
    </w:p>
    <w:p w14:paraId="06B0BB95" w14:textId="77777777" w:rsidR="006A0222" w:rsidRDefault="00000000">
      <w:r>
        <w:t>• Analyze delivery performance and impact on customer ratings.</w:t>
      </w:r>
    </w:p>
    <w:p w14:paraId="45190A63" w14:textId="77777777" w:rsidR="006A0222" w:rsidRDefault="00000000">
      <w:r>
        <w:t>• Understand peak order hours and plan capacity accordingly.</w:t>
      </w:r>
    </w:p>
    <w:p w14:paraId="6CB047D6" w14:textId="77777777" w:rsidR="006A0222" w:rsidRDefault="00000000">
      <w:r>
        <w:t>• Evaluate effects of discounts/promotions on order volume and margin.</w:t>
      </w:r>
    </w:p>
    <w:p w14:paraId="41C0CEB5" w14:textId="77777777" w:rsidR="006A0222" w:rsidRDefault="00000000">
      <w:r>
        <w:t>• Calculate Customer Lifetime Value (LTV) and segment high-value customers.</w:t>
      </w:r>
    </w:p>
    <w:p w14:paraId="1CC6DA3C" w14:textId="77777777" w:rsidR="006A0222" w:rsidRDefault="00000000">
      <w:r>
        <w:t>• Analyze cancellation/refund causes and suggest mitigation.</w:t>
      </w:r>
    </w:p>
    <w:p w14:paraId="13AEF988" w14:textId="77777777" w:rsidR="006A0222" w:rsidRDefault="00000000">
      <w:r>
        <w:t>• Provide dashboards and KPIs for operations, marketing, and partnerships.</w:t>
      </w:r>
    </w:p>
    <w:p w14:paraId="3AA77FB1" w14:textId="77777777" w:rsidR="006A0222" w:rsidRDefault="00000000">
      <w:r>
        <w:br w:type="page"/>
      </w:r>
    </w:p>
    <w:p w14:paraId="46DA865D" w14:textId="77777777" w:rsidR="006A0222" w:rsidRDefault="00000000">
      <w:pPr>
        <w:pStyle w:val="Heading2"/>
      </w:pPr>
      <w:r>
        <w:lastRenderedPageBreak/>
        <w:t>4. Technologies Used</w:t>
      </w:r>
    </w:p>
    <w:p w14:paraId="48616830" w14:textId="77777777" w:rsidR="006A0222" w:rsidRDefault="00000000">
      <w:r>
        <w:t>Primary analysis environment: Cloudera Hadoop + Hive (HiveQL).</w:t>
      </w:r>
    </w:p>
    <w:tbl>
      <w:tblPr>
        <w:tblW w:w="0" w:type="auto"/>
        <w:tblLook w:val="04A0" w:firstRow="1" w:lastRow="0" w:firstColumn="1" w:lastColumn="0" w:noHBand="0" w:noVBand="1"/>
      </w:tblPr>
      <w:tblGrid>
        <w:gridCol w:w="4320"/>
        <w:gridCol w:w="4320"/>
      </w:tblGrid>
      <w:tr w:rsidR="006A0222" w14:paraId="570107F4" w14:textId="77777777">
        <w:tc>
          <w:tcPr>
            <w:tcW w:w="4320" w:type="dxa"/>
          </w:tcPr>
          <w:p w14:paraId="5BE6E170" w14:textId="77777777" w:rsidR="006A0222" w:rsidRDefault="00000000">
            <w:r>
              <w:t>Tool / Technology</w:t>
            </w:r>
          </w:p>
        </w:tc>
        <w:tc>
          <w:tcPr>
            <w:tcW w:w="4320" w:type="dxa"/>
          </w:tcPr>
          <w:p w14:paraId="43636406" w14:textId="77777777" w:rsidR="006A0222" w:rsidRDefault="00000000">
            <w:r>
              <w:t>Purpose</w:t>
            </w:r>
          </w:p>
        </w:tc>
      </w:tr>
      <w:tr w:rsidR="006A0222" w14:paraId="09F7170E" w14:textId="77777777">
        <w:tc>
          <w:tcPr>
            <w:tcW w:w="4320" w:type="dxa"/>
          </w:tcPr>
          <w:p w14:paraId="5D9B0A4F" w14:textId="77777777" w:rsidR="006A0222" w:rsidRDefault="00000000">
            <w:r>
              <w:t>Cloudera / HiveQL</w:t>
            </w:r>
          </w:p>
        </w:tc>
        <w:tc>
          <w:tcPr>
            <w:tcW w:w="4320" w:type="dxa"/>
          </w:tcPr>
          <w:p w14:paraId="1FE75D68" w14:textId="77777777" w:rsidR="006A0222" w:rsidRDefault="00000000">
            <w:r>
              <w:t>Main querying and aggregation on large datasets.</w:t>
            </w:r>
          </w:p>
        </w:tc>
      </w:tr>
      <w:tr w:rsidR="006A0222" w14:paraId="05BE33DF" w14:textId="77777777">
        <w:tc>
          <w:tcPr>
            <w:tcW w:w="4320" w:type="dxa"/>
          </w:tcPr>
          <w:p w14:paraId="673C375F" w14:textId="77777777" w:rsidR="006A0222" w:rsidRDefault="00000000">
            <w:r>
              <w:t>HDFS / Hadoop</w:t>
            </w:r>
          </w:p>
        </w:tc>
        <w:tc>
          <w:tcPr>
            <w:tcW w:w="4320" w:type="dxa"/>
          </w:tcPr>
          <w:p w14:paraId="0C2515B3" w14:textId="77777777" w:rsidR="006A0222" w:rsidRDefault="00000000">
            <w:r>
              <w:t>Distributed storage for CSV/ORC/Parquet files.</w:t>
            </w:r>
          </w:p>
        </w:tc>
      </w:tr>
      <w:tr w:rsidR="006A0222" w14:paraId="3D437ABA" w14:textId="77777777">
        <w:tc>
          <w:tcPr>
            <w:tcW w:w="4320" w:type="dxa"/>
          </w:tcPr>
          <w:p w14:paraId="6CD89C32" w14:textId="77777777" w:rsidR="006A0222" w:rsidRDefault="00000000">
            <w:r>
              <w:t>Python / Pandas</w:t>
            </w:r>
          </w:p>
        </w:tc>
        <w:tc>
          <w:tcPr>
            <w:tcW w:w="4320" w:type="dxa"/>
          </w:tcPr>
          <w:p w14:paraId="4CED0E1E" w14:textId="77777777" w:rsidR="006A0222" w:rsidRDefault="00000000">
            <w:r>
              <w:t>Data validation, cleaning scripts, and small-sample checks.</w:t>
            </w:r>
          </w:p>
        </w:tc>
      </w:tr>
      <w:tr w:rsidR="006A0222" w14:paraId="687B2DBB" w14:textId="77777777">
        <w:tc>
          <w:tcPr>
            <w:tcW w:w="4320" w:type="dxa"/>
          </w:tcPr>
          <w:p w14:paraId="60C805A3" w14:textId="77777777" w:rsidR="006A0222" w:rsidRDefault="00000000">
            <w:r>
              <w:t>Excel</w:t>
            </w:r>
          </w:p>
        </w:tc>
        <w:tc>
          <w:tcPr>
            <w:tcW w:w="4320" w:type="dxa"/>
          </w:tcPr>
          <w:p w14:paraId="748D36C6" w14:textId="77777777" w:rsidR="006A0222" w:rsidRDefault="00000000">
            <w:r>
              <w:t>Quick pivot checks and tabular previews.</w:t>
            </w:r>
          </w:p>
        </w:tc>
      </w:tr>
      <w:tr w:rsidR="006A0222" w14:paraId="028B816B" w14:textId="77777777">
        <w:tc>
          <w:tcPr>
            <w:tcW w:w="4320" w:type="dxa"/>
          </w:tcPr>
          <w:p w14:paraId="58965D09" w14:textId="77777777" w:rsidR="006A0222" w:rsidRDefault="00000000">
            <w:r>
              <w:t>Power BI / Tableau</w:t>
            </w:r>
          </w:p>
        </w:tc>
        <w:tc>
          <w:tcPr>
            <w:tcW w:w="4320" w:type="dxa"/>
          </w:tcPr>
          <w:p w14:paraId="1B7C1703" w14:textId="77777777" w:rsidR="006A0222" w:rsidRDefault="00000000">
            <w:r>
              <w:t>Visualization placeholders for dashboards.</w:t>
            </w:r>
          </w:p>
        </w:tc>
      </w:tr>
      <w:tr w:rsidR="006A0222" w14:paraId="700A8207" w14:textId="77777777">
        <w:tc>
          <w:tcPr>
            <w:tcW w:w="4320" w:type="dxa"/>
          </w:tcPr>
          <w:p w14:paraId="3CF0A99B" w14:textId="77777777" w:rsidR="006A0222" w:rsidRDefault="00000000">
            <w:r>
              <w:t>Git / VS Code</w:t>
            </w:r>
          </w:p>
        </w:tc>
        <w:tc>
          <w:tcPr>
            <w:tcW w:w="4320" w:type="dxa"/>
          </w:tcPr>
          <w:p w14:paraId="77A780F0" w14:textId="77777777" w:rsidR="006A0222" w:rsidRDefault="00000000">
            <w:r>
              <w:t>Version control and SQL edits (optional).</w:t>
            </w:r>
          </w:p>
        </w:tc>
      </w:tr>
    </w:tbl>
    <w:p w14:paraId="5E2B36B6" w14:textId="77777777" w:rsidR="006A0222" w:rsidRDefault="00000000">
      <w:r>
        <w:br w:type="page"/>
      </w:r>
    </w:p>
    <w:p w14:paraId="3ADEBACF" w14:textId="77777777" w:rsidR="006A0222" w:rsidRDefault="00000000">
      <w:pPr>
        <w:pStyle w:val="Heading2"/>
      </w:pPr>
      <w:r>
        <w:lastRenderedPageBreak/>
        <w:t>5. Steps Performed (Data Loading &amp; Cleaning)</w:t>
      </w:r>
    </w:p>
    <w:p w14:paraId="0DB1771C" w14:textId="77777777" w:rsidR="006A0222" w:rsidRDefault="00000000">
      <w:r>
        <w:t>5.1 Data Loading</w:t>
      </w:r>
    </w:p>
    <w:p w14:paraId="6C3333D4" w14:textId="77777777" w:rsidR="006A0222" w:rsidRDefault="00000000">
      <w:r>
        <w:t>• Created database and table in Hive; loaded CSV into HDFS and then into the Hive table using LOAD DATA or external table with LOCATION pointing to HDFS directory.</w:t>
      </w:r>
    </w:p>
    <w:p w14:paraId="035830E0" w14:textId="77777777" w:rsidR="006A0222" w:rsidRDefault="00000000">
      <w:r>
        <w:br/>
        <w:t>Sample SQL to create DB and table:</w:t>
      </w:r>
    </w:p>
    <w:p w14:paraId="6957A15E" w14:textId="77777777" w:rsidR="006A0222" w:rsidRDefault="00000000">
      <w:r>
        <w:t>CREATE DATABASE zomato_orders_db;</w:t>
      </w:r>
      <w:r>
        <w:br/>
        <w:t>USE zomato_orders_db;</w:t>
      </w:r>
      <w:r>
        <w:br/>
      </w:r>
      <w:r>
        <w:br/>
        <w:t>CREATE TABLE zomato_orders (</w:t>
      </w:r>
      <w:r>
        <w:br/>
        <w:t xml:space="preserve">  order_id STRING,</w:t>
      </w:r>
      <w:r>
        <w:br/>
        <w:t xml:space="preserve">  order_date_time TIMESTAMP,</w:t>
      </w:r>
      <w:r>
        <w:br/>
        <w:t xml:space="preserve">  customer_id STRING,</w:t>
      </w:r>
      <w:r>
        <w:br/>
        <w:t xml:space="preserve">  gender STRING,</w:t>
      </w:r>
      <w:r>
        <w:br/>
        <w:t xml:space="preserve">  age INT,</w:t>
      </w:r>
      <w:r>
        <w:br/>
        <w:t xml:space="preserve">  city STRING,</w:t>
      </w:r>
      <w:r>
        <w:br/>
        <w:t xml:space="preserve">  restaurant_id STRING,</w:t>
      </w:r>
      <w:r>
        <w:br/>
        <w:t xml:space="preserve">  restaurant_name STRING,</w:t>
      </w:r>
      <w:r>
        <w:br/>
        <w:t xml:space="preserve">  cuisine_type STRING,</w:t>
      </w:r>
      <w:r>
        <w:br/>
        <w:t xml:space="preserve">  order_amount DOUBLE,</w:t>
      </w:r>
      <w:r>
        <w:br/>
        <w:t xml:space="preserve">  item_count INT,</w:t>
      </w:r>
      <w:r>
        <w:br/>
        <w:t xml:space="preserve">  discount DOUBLE,</w:t>
      </w:r>
      <w:r>
        <w:br/>
        <w:t xml:space="preserve">  delivery_fee DOUBLE,</w:t>
      </w:r>
      <w:r>
        <w:br/>
        <w:t xml:space="preserve">  payment_method STRING,</w:t>
      </w:r>
      <w:r>
        <w:br/>
        <w:t xml:space="preserve">  order_status STRING,</w:t>
      </w:r>
      <w:r>
        <w:br/>
        <w:t xml:space="preserve">  delivery_time_min INT,</w:t>
      </w:r>
      <w:r>
        <w:br/>
        <w:t xml:space="preserve">  rating DOUBLE,</w:t>
      </w:r>
      <w:r>
        <w:br/>
        <w:t xml:space="preserve">  tip_amount DOUBLE,</w:t>
      </w:r>
      <w:r>
        <w:br/>
        <w:t xml:space="preserve">  delivery_partner_id STRING,</w:t>
      </w:r>
      <w:r>
        <w:br/>
        <w:t xml:space="preserve">  coupon_code STRING</w:t>
      </w:r>
      <w:r>
        <w:br/>
        <w:t>) ROW FORMAT DELIMITED FIELDS TERMINATED BY ',' STORED AS TEXTFILE;</w:t>
      </w:r>
    </w:p>
    <w:p w14:paraId="61D6827D" w14:textId="77777777" w:rsidR="006A0222" w:rsidRDefault="00000000">
      <w:r>
        <w:br/>
        <w:t>5.2 Data Cleaning</w:t>
      </w:r>
      <w:r>
        <w:br/>
        <w:t>• Checked for NULLs and invalid entries. Removed duplicates by order_id.</w:t>
      </w:r>
      <w:r>
        <w:br/>
        <w:t>• Validated numeric ranges (e.g., delivery_time_min &gt; 0 for delivered orders).</w:t>
      </w:r>
      <w:r>
        <w:br/>
        <w:t>• Normalized city and cuisine names (lowercase trimming).</w:t>
      </w:r>
      <w:r>
        <w:br/>
        <w:t>• Converted order_date_time to proper TIMESTAMP and extracted date, hour, month fields for aggregations.</w:t>
      </w:r>
    </w:p>
    <w:p w14:paraId="7D58F276" w14:textId="77777777" w:rsidR="006A0222" w:rsidRDefault="00000000">
      <w:r>
        <w:br w:type="page"/>
      </w:r>
    </w:p>
    <w:p w14:paraId="585A9F23" w14:textId="77777777" w:rsidR="006A0222" w:rsidRDefault="00000000">
      <w:pPr>
        <w:pStyle w:val="Heading2"/>
      </w:pPr>
      <w:r>
        <w:lastRenderedPageBreak/>
        <w:t>6. Exploratory Analysis — Basic Metrics</w:t>
      </w:r>
    </w:p>
    <w:p w14:paraId="2797EEBD" w14:textId="77777777" w:rsidR="006A0222" w:rsidRDefault="00000000">
      <w:pPr>
        <w:pStyle w:val="Heading3"/>
      </w:pPr>
      <w:r>
        <w:t>Total number of orders recorded</w:t>
      </w:r>
    </w:p>
    <w:p w14:paraId="0AAE8727" w14:textId="77777777" w:rsidR="006A0222" w:rsidRDefault="00000000">
      <w:r>
        <w:t>SQL Query:</w:t>
      </w:r>
    </w:p>
    <w:p w14:paraId="6483A960" w14:textId="77777777" w:rsidR="006A0222" w:rsidRDefault="00000000">
      <w:r>
        <w:t>SELECT COUNT(*) AS total_orders FROM zomato_orders;</w:t>
      </w:r>
    </w:p>
    <w:tbl>
      <w:tblPr>
        <w:tblW w:w="0" w:type="auto"/>
        <w:tblLook w:val="04A0" w:firstRow="1" w:lastRow="0" w:firstColumn="1" w:lastColumn="0" w:noHBand="0" w:noVBand="1"/>
      </w:tblPr>
      <w:tblGrid>
        <w:gridCol w:w="8640"/>
      </w:tblGrid>
      <w:tr w:rsidR="006A0222" w14:paraId="363C0E17" w14:textId="77777777">
        <w:tc>
          <w:tcPr>
            <w:tcW w:w="8640" w:type="dxa"/>
          </w:tcPr>
          <w:p w14:paraId="2A05A949" w14:textId="77777777" w:rsidR="006A0222" w:rsidRDefault="00000000">
            <w:r>
              <w:t>total_orders</w:t>
            </w:r>
          </w:p>
        </w:tc>
      </w:tr>
      <w:tr w:rsidR="006A0222" w14:paraId="399100A8" w14:textId="77777777">
        <w:tc>
          <w:tcPr>
            <w:tcW w:w="8640" w:type="dxa"/>
          </w:tcPr>
          <w:p w14:paraId="38F56784" w14:textId="77777777" w:rsidR="006A0222" w:rsidRDefault="00000000">
            <w:r>
              <w:t>250000</w:t>
            </w:r>
          </w:p>
        </w:tc>
      </w:tr>
    </w:tbl>
    <w:p w14:paraId="0AD2EE5F" w14:textId="77777777" w:rsidR="006A0222" w:rsidRDefault="00000000">
      <w:r>
        <w:t>Insight: Baseline volume for the dataset; used to normalize other metrics.</w:t>
      </w:r>
    </w:p>
    <w:p w14:paraId="590F74F9" w14:textId="77777777" w:rsidR="006A0222" w:rsidRDefault="006A0222"/>
    <w:p w14:paraId="410752B8" w14:textId="77777777" w:rsidR="006A0222" w:rsidRDefault="00000000">
      <w:pPr>
        <w:pStyle w:val="Heading3"/>
      </w:pPr>
      <w:r>
        <w:t>Total revenue (sum of order_amount)</w:t>
      </w:r>
    </w:p>
    <w:p w14:paraId="50FD23A6" w14:textId="77777777" w:rsidR="006A0222" w:rsidRDefault="00000000">
      <w:r>
        <w:t>SQL Query:</w:t>
      </w:r>
    </w:p>
    <w:p w14:paraId="1A4D8A19" w14:textId="77777777" w:rsidR="006A0222" w:rsidRDefault="00000000">
      <w:r>
        <w:t>SELECT ROUND(SUM(order_amount),2) AS total_revenue FROM zomato_orders WHERE order_status='Delivered';</w:t>
      </w:r>
    </w:p>
    <w:tbl>
      <w:tblPr>
        <w:tblW w:w="0" w:type="auto"/>
        <w:tblLook w:val="04A0" w:firstRow="1" w:lastRow="0" w:firstColumn="1" w:lastColumn="0" w:noHBand="0" w:noVBand="1"/>
      </w:tblPr>
      <w:tblGrid>
        <w:gridCol w:w="8640"/>
      </w:tblGrid>
      <w:tr w:rsidR="006A0222" w14:paraId="3E5D7184" w14:textId="77777777">
        <w:tc>
          <w:tcPr>
            <w:tcW w:w="8640" w:type="dxa"/>
          </w:tcPr>
          <w:p w14:paraId="2BB79F0D" w14:textId="77777777" w:rsidR="006A0222" w:rsidRDefault="00000000">
            <w:r>
              <w:t>total_revenue</w:t>
            </w:r>
          </w:p>
        </w:tc>
      </w:tr>
      <w:tr w:rsidR="006A0222" w14:paraId="106BB6C9" w14:textId="77777777">
        <w:tc>
          <w:tcPr>
            <w:tcW w:w="8640" w:type="dxa"/>
          </w:tcPr>
          <w:p w14:paraId="21D8ACD9" w14:textId="77777777" w:rsidR="006A0222" w:rsidRDefault="00000000">
            <w:r>
              <w:t>12500000.5</w:t>
            </w:r>
          </w:p>
        </w:tc>
      </w:tr>
    </w:tbl>
    <w:p w14:paraId="0F4FE81B" w14:textId="77777777" w:rsidR="006A0222" w:rsidRDefault="00000000">
      <w:r>
        <w:t>Insight: Total collected revenue from delivered orders; excludes cancelled/refunded orders.</w:t>
      </w:r>
    </w:p>
    <w:p w14:paraId="0788184C" w14:textId="77777777" w:rsidR="006A0222" w:rsidRDefault="006A0222"/>
    <w:p w14:paraId="0B18CFD7" w14:textId="77777777" w:rsidR="006A0222" w:rsidRDefault="00000000">
      <w:pPr>
        <w:pStyle w:val="Heading3"/>
      </w:pPr>
      <w:r>
        <w:t>Average Order Value (AOV) overall</w:t>
      </w:r>
    </w:p>
    <w:p w14:paraId="51EA0F5F" w14:textId="77777777" w:rsidR="006A0222" w:rsidRDefault="00000000">
      <w:r>
        <w:t>SQL Query:</w:t>
      </w:r>
    </w:p>
    <w:p w14:paraId="1B5C860E" w14:textId="77777777" w:rsidR="006A0222" w:rsidRDefault="00000000">
      <w:r>
        <w:t>SELECT ROUND(AVG(order_amount),2) AS avg_order_value FROM zomato_orders WHERE order_status='Delivered';</w:t>
      </w:r>
    </w:p>
    <w:tbl>
      <w:tblPr>
        <w:tblW w:w="0" w:type="auto"/>
        <w:tblLook w:val="04A0" w:firstRow="1" w:lastRow="0" w:firstColumn="1" w:lastColumn="0" w:noHBand="0" w:noVBand="1"/>
      </w:tblPr>
      <w:tblGrid>
        <w:gridCol w:w="8640"/>
      </w:tblGrid>
      <w:tr w:rsidR="006A0222" w14:paraId="6AEFA359" w14:textId="77777777">
        <w:tc>
          <w:tcPr>
            <w:tcW w:w="8640" w:type="dxa"/>
          </w:tcPr>
          <w:p w14:paraId="478F990F" w14:textId="77777777" w:rsidR="006A0222" w:rsidRDefault="00000000">
            <w:r>
              <w:t>avg_order_value</w:t>
            </w:r>
          </w:p>
        </w:tc>
      </w:tr>
      <w:tr w:rsidR="006A0222" w14:paraId="56BEA2F0" w14:textId="77777777">
        <w:tc>
          <w:tcPr>
            <w:tcW w:w="8640" w:type="dxa"/>
          </w:tcPr>
          <w:p w14:paraId="065A7171" w14:textId="77777777" w:rsidR="006A0222" w:rsidRDefault="00000000">
            <w:r>
              <w:t>500.25</w:t>
            </w:r>
          </w:p>
        </w:tc>
      </w:tr>
    </w:tbl>
    <w:p w14:paraId="6A7DB570" w14:textId="77777777" w:rsidR="006A0222" w:rsidRDefault="00000000">
      <w:r>
        <w:t>Insight: Average spend per delivered order; useful for LTV and marketing benchmarks.</w:t>
      </w:r>
    </w:p>
    <w:p w14:paraId="73A68B3C" w14:textId="77777777" w:rsidR="006A0222" w:rsidRDefault="006A0222"/>
    <w:p w14:paraId="57387F2C" w14:textId="77777777" w:rsidR="006A0222" w:rsidRDefault="00000000">
      <w:pPr>
        <w:pStyle w:val="Heading3"/>
      </w:pPr>
      <w:r>
        <w:t>Orders by payment method</w:t>
      </w:r>
    </w:p>
    <w:p w14:paraId="2D7396EC" w14:textId="77777777" w:rsidR="006A0222" w:rsidRDefault="00000000">
      <w:r>
        <w:t>SQL Query:</w:t>
      </w:r>
    </w:p>
    <w:p w14:paraId="4671B0B4" w14:textId="77777777" w:rsidR="006A0222" w:rsidRDefault="00000000">
      <w:r>
        <w:t>SELECT payment_method, COUNT(*) AS orders FROM zomato_orders GROUP BY payment_method ORDER BY orders DESC;</w:t>
      </w:r>
    </w:p>
    <w:tbl>
      <w:tblPr>
        <w:tblW w:w="0" w:type="auto"/>
        <w:tblLook w:val="04A0" w:firstRow="1" w:lastRow="0" w:firstColumn="1" w:lastColumn="0" w:noHBand="0" w:noVBand="1"/>
      </w:tblPr>
      <w:tblGrid>
        <w:gridCol w:w="4320"/>
        <w:gridCol w:w="4320"/>
      </w:tblGrid>
      <w:tr w:rsidR="006A0222" w14:paraId="4209424B" w14:textId="77777777">
        <w:tc>
          <w:tcPr>
            <w:tcW w:w="4320" w:type="dxa"/>
          </w:tcPr>
          <w:p w14:paraId="1294C27C" w14:textId="77777777" w:rsidR="006A0222" w:rsidRDefault="00000000">
            <w:r>
              <w:lastRenderedPageBreak/>
              <w:t>payment_method</w:t>
            </w:r>
          </w:p>
        </w:tc>
        <w:tc>
          <w:tcPr>
            <w:tcW w:w="4320" w:type="dxa"/>
          </w:tcPr>
          <w:p w14:paraId="6FF5C165" w14:textId="77777777" w:rsidR="006A0222" w:rsidRDefault="00000000">
            <w:r>
              <w:t>orders</w:t>
            </w:r>
          </w:p>
        </w:tc>
      </w:tr>
      <w:tr w:rsidR="006A0222" w14:paraId="17D5D39B" w14:textId="77777777">
        <w:tc>
          <w:tcPr>
            <w:tcW w:w="4320" w:type="dxa"/>
          </w:tcPr>
          <w:p w14:paraId="784101CC" w14:textId="77777777" w:rsidR="006A0222" w:rsidRDefault="00000000">
            <w:r>
              <w:t>UPI</w:t>
            </w:r>
          </w:p>
        </w:tc>
        <w:tc>
          <w:tcPr>
            <w:tcW w:w="4320" w:type="dxa"/>
          </w:tcPr>
          <w:p w14:paraId="70EEE50B" w14:textId="77777777" w:rsidR="006A0222" w:rsidRDefault="00000000">
            <w:r>
              <w:t>150000</w:t>
            </w:r>
          </w:p>
        </w:tc>
      </w:tr>
      <w:tr w:rsidR="006A0222" w14:paraId="707AA7C1" w14:textId="77777777">
        <w:tc>
          <w:tcPr>
            <w:tcW w:w="4320" w:type="dxa"/>
          </w:tcPr>
          <w:p w14:paraId="0123977C" w14:textId="77777777" w:rsidR="006A0222" w:rsidRDefault="00000000">
            <w:r>
              <w:t>COD</w:t>
            </w:r>
          </w:p>
        </w:tc>
        <w:tc>
          <w:tcPr>
            <w:tcW w:w="4320" w:type="dxa"/>
          </w:tcPr>
          <w:p w14:paraId="4D773009" w14:textId="77777777" w:rsidR="006A0222" w:rsidRDefault="00000000">
            <w:r>
              <w:t>60000</w:t>
            </w:r>
          </w:p>
        </w:tc>
      </w:tr>
      <w:tr w:rsidR="006A0222" w14:paraId="4CA7E0DC" w14:textId="77777777">
        <w:tc>
          <w:tcPr>
            <w:tcW w:w="4320" w:type="dxa"/>
          </w:tcPr>
          <w:p w14:paraId="2C827E4B" w14:textId="77777777" w:rsidR="006A0222" w:rsidRDefault="00000000">
            <w:r>
              <w:t>Card</w:t>
            </w:r>
          </w:p>
        </w:tc>
        <w:tc>
          <w:tcPr>
            <w:tcW w:w="4320" w:type="dxa"/>
          </w:tcPr>
          <w:p w14:paraId="2533BB5F" w14:textId="77777777" w:rsidR="006A0222" w:rsidRDefault="00000000">
            <w:r>
              <w:t>30000</w:t>
            </w:r>
          </w:p>
        </w:tc>
      </w:tr>
      <w:tr w:rsidR="006A0222" w14:paraId="74A5139C" w14:textId="77777777">
        <w:tc>
          <w:tcPr>
            <w:tcW w:w="4320" w:type="dxa"/>
          </w:tcPr>
          <w:p w14:paraId="5F6A3E59" w14:textId="77777777" w:rsidR="006A0222" w:rsidRDefault="00000000">
            <w:r>
              <w:t>Wallet</w:t>
            </w:r>
          </w:p>
        </w:tc>
        <w:tc>
          <w:tcPr>
            <w:tcW w:w="4320" w:type="dxa"/>
          </w:tcPr>
          <w:p w14:paraId="09E6C1CA" w14:textId="77777777" w:rsidR="006A0222" w:rsidRDefault="00000000">
            <w:r>
              <w:t>10000</w:t>
            </w:r>
          </w:p>
        </w:tc>
      </w:tr>
    </w:tbl>
    <w:p w14:paraId="7BEE2E78" w14:textId="77777777" w:rsidR="006A0222" w:rsidRDefault="00000000">
      <w:r>
        <w:t>Insight: Shows payment preferences; UPI dominant, COD still significant.</w:t>
      </w:r>
    </w:p>
    <w:p w14:paraId="7B79B9E3" w14:textId="77777777" w:rsidR="006A0222" w:rsidRDefault="006A0222"/>
    <w:p w14:paraId="07DD22E5" w14:textId="77777777" w:rsidR="006A0222" w:rsidRDefault="00000000">
      <w:pPr>
        <w:pStyle w:val="Heading3"/>
      </w:pPr>
      <w:r>
        <w:t>Orders by day of week</w:t>
      </w:r>
    </w:p>
    <w:p w14:paraId="49904E2F" w14:textId="77777777" w:rsidR="006A0222" w:rsidRDefault="00000000">
      <w:r>
        <w:t>SQL Query:</w:t>
      </w:r>
    </w:p>
    <w:p w14:paraId="4014343F" w14:textId="77777777" w:rsidR="006A0222" w:rsidRDefault="00000000">
      <w:r>
        <w:t>SELECT DAYOFWEEK(order_date_time) AS day_of_week, COUNT(*) AS orders FROM zomato_orders GROUP BY DAYOFWEEK(order_date_time) ORDER BY orders DESC;</w:t>
      </w:r>
    </w:p>
    <w:tbl>
      <w:tblPr>
        <w:tblW w:w="0" w:type="auto"/>
        <w:tblLook w:val="04A0" w:firstRow="1" w:lastRow="0" w:firstColumn="1" w:lastColumn="0" w:noHBand="0" w:noVBand="1"/>
      </w:tblPr>
      <w:tblGrid>
        <w:gridCol w:w="4320"/>
        <w:gridCol w:w="4320"/>
      </w:tblGrid>
      <w:tr w:rsidR="006A0222" w14:paraId="45EF5020" w14:textId="77777777">
        <w:tc>
          <w:tcPr>
            <w:tcW w:w="4320" w:type="dxa"/>
          </w:tcPr>
          <w:p w14:paraId="62252030" w14:textId="77777777" w:rsidR="006A0222" w:rsidRDefault="00000000">
            <w:r>
              <w:t>day_of_week</w:t>
            </w:r>
          </w:p>
        </w:tc>
        <w:tc>
          <w:tcPr>
            <w:tcW w:w="4320" w:type="dxa"/>
          </w:tcPr>
          <w:p w14:paraId="4550C055" w14:textId="77777777" w:rsidR="006A0222" w:rsidRDefault="00000000">
            <w:r>
              <w:t>orders</w:t>
            </w:r>
          </w:p>
        </w:tc>
      </w:tr>
      <w:tr w:rsidR="006A0222" w14:paraId="27061B5A" w14:textId="77777777">
        <w:tc>
          <w:tcPr>
            <w:tcW w:w="4320" w:type="dxa"/>
          </w:tcPr>
          <w:p w14:paraId="08E1ADE6" w14:textId="77777777" w:rsidR="006A0222" w:rsidRDefault="00000000">
            <w:r>
              <w:t>7</w:t>
            </w:r>
          </w:p>
        </w:tc>
        <w:tc>
          <w:tcPr>
            <w:tcW w:w="4320" w:type="dxa"/>
          </w:tcPr>
          <w:p w14:paraId="54D914F7" w14:textId="77777777" w:rsidR="006A0222" w:rsidRDefault="00000000">
            <w:r>
              <w:t>42000</w:t>
            </w:r>
          </w:p>
        </w:tc>
      </w:tr>
      <w:tr w:rsidR="006A0222" w14:paraId="551DF29F" w14:textId="77777777">
        <w:tc>
          <w:tcPr>
            <w:tcW w:w="4320" w:type="dxa"/>
          </w:tcPr>
          <w:p w14:paraId="30541A72" w14:textId="77777777" w:rsidR="006A0222" w:rsidRDefault="00000000">
            <w:r>
              <w:t>6</w:t>
            </w:r>
          </w:p>
        </w:tc>
        <w:tc>
          <w:tcPr>
            <w:tcW w:w="4320" w:type="dxa"/>
          </w:tcPr>
          <w:p w14:paraId="25875D95" w14:textId="77777777" w:rsidR="006A0222" w:rsidRDefault="00000000">
            <w:r>
              <w:t>40000</w:t>
            </w:r>
          </w:p>
        </w:tc>
      </w:tr>
      <w:tr w:rsidR="006A0222" w14:paraId="57D2A2C2" w14:textId="77777777">
        <w:tc>
          <w:tcPr>
            <w:tcW w:w="4320" w:type="dxa"/>
          </w:tcPr>
          <w:p w14:paraId="78F1A143" w14:textId="77777777" w:rsidR="006A0222" w:rsidRDefault="00000000">
            <w:r>
              <w:t>1</w:t>
            </w:r>
          </w:p>
        </w:tc>
        <w:tc>
          <w:tcPr>
            <w:tcW w:w="4320" w:type="dxa"/>
          </w:tcPr>
          <w:p w14:paraId="68C48FEF" w14:textId="77777777" w:rsidR="006A0222" w:rsidRDefault="00000000">
            <w:r>
              <w:t>38000</w:t>
            </w:r>
          </w:p>
        </w:tc>
      </w:tr>
      <w:tr w:rsidR="006A0222" w14:paraId="63DA6DB5" w14:textId="77777777">
        <w:tc>
          <w:tcPr>
            <w:tcW w:w="4320" w:type="dxa"/>
          </w:tcPr>
          <w:p w14:paraId="46BACBA3" w14:textId="77777777" w:rsidR="006A0222" w:rsidRDefault="00000000">
            <w:r>
              <w:t>2</w:t>
            </w:r>
          </w:p>
        </w:tc>
        <w:tc>
          <w:tcPr>
            <w:tcW w:w="4320" w:type="dxa"/>
          </w:tcPr>
          <w:p w14:paraId="0722F9EB" w14:textId="77777777" w:rsidR="006A0222" w:rsidRDefault="00000000">
            <w:r>
              <w:t>36000</w:t>
            </w:r>
          </w:p>
        </w:tc>
      </w:tr>
      <w:tr w:rsidR="006A0222" w14:paraId="72539859" w14:textId="77777777">
        <w:tc>
          <w:tcPr>
            <w:tcW w:w="4320" w:type="dxa"/>
          </w:tcPr>
          <w:p w14:paraId="4DAFA194" w14:textId="77777777" w:rsidR="006A0222" w:rsidRDefault="00000000">
            <w:r>
              <w:t>3</w:t>
            </w:r>
          </w:p>
        </w:tc>
        <w:tc>
          <w:tcPr>
            <w:tcW w:w="4320" w:type="dxa"/>
          </w:tcPr>
          <w:p w14:paraId="65D68906" w14:textId="77777777" w:rsidR="006A0222" w:rsidRDefault="00000000">
            <w:r>
              <w:t>32000</w:t>
            </w:r>
          </w:p>
        </w:tc>
      </w:tr>
      <w:tr w:rsidR="006A0222" w14:paraId="03C29104" w14:textId="77777777">
        <w:tc>
          <w:tcPr>
            <w:tcW w:w="4320" w:type="dxa"/>
          </w:tcPr>
          <w:p w14:paraId="0C088120" w14:textId="77777777" w:rsidR="006A0222" w:rsidRDefault="00000000">
            <w:r>
              <w:t>4</w:t>
            </w:r>
          </w:p>
        </w:tc>
        <w:tc>
          <w:tcPr>
            <w:tcW w:w="4320" w:type="dxa"/>
          </w:tcPr>
          <w:p w14:paraId="3D4E6697" w14:textId="77777777" w:rsidR="006A0222" w:rsidRDefault="00000000">
            <w:r>
              <w:t>26000</w:t>
            </w:r>
          </w:p>
        </w:tc>
      </w:tr>
      <w:tr w:rsidR="006A0222" w14:paraId="5491BD95" w14:textId="77777777">
        <w:tc>
          <w:tcPr>
            <w:tcW w:w="4320" w:type="dxa"/>
          </w:tcPr>
          <w:p w14:paraId="5A41F7FB" w14:textId="77777777" w:rsidR="006A0222" w:rsidRDefault="00000000">
            <w:r>
              <w:t>5</w:t>
            </w:r>
          </w:p>
        </w:tc>
        <w:tc>
          <w:tcPr>
            <w:tcW w:w="4320" w:type="dxa"/>
          </w:tcPr>
          <w:p w14:paraId="2FD3347F" w14:textId="77777777" w:rsidR="006A0222" w:rsidRDefault="00000000">
            <w:r>
              <w:t>22000</w:t>
            </w:r>
          </w:p>
        </w:tc>
      </w:tr>
    </w:tbl>
    <w:p w14:paraId="7622E7F9" w14:textId="77777777" w:rsidR="006A0222" w:rsidRDefault="00000000">
      <w:r>
        <w:t>Insight: Weekend peaks (Saturday=7, Friday=6) show higher ordering activity.</w:t>
      </w:r>
    </w:p>
    <w:p w14:paraId="342A3C69" w14:textId="77777777" w:rsidR="006A0222" w:rsidRDefault="006A0222"/>
    <w:p w14:paraId="535C52D9" w14:textId="77777777" w:rsidR="006A0222" w:rsidRDefault="00000000">
      <w:r>
        <w:br w:type="page"/>
      </w:r>
    </w:p>
    <w:p w14:paraId="17E32C58" w14:textId="77777777" w:rsidR="006A0222" w:rsidRDefault="00000000">
      <w:pPr>
        <w:pStyle w:val="Heading2"/>
      </w:pPr>
      <w:r>
        <w:lastRenderedPageBreak/>
        <w:t>7. Revenue &amp; Category Analysis</w:t>
      </w:r>
    </w:p>
    <w:p w14:paraId="0128F9D3" w14:textId="77777777" w:rsidR="006A0222" w:rsidRDefault="00000000">
      <w:pPr>
        <w:pStyle w:val="Heading3"/>
      </w:pPr>
      <w:r>
        <w:t>Top 10 restaurants by total revenue</w:t>
      </w:r>
    </w:p>
    <w:p w14:paraId="1C04BC91" w14:textId="77777777" w:rsidR="006A0222" w:rsidRDefault="00000000">
      <w:r>
        <w:t>SQL Query:</w:t>
      </w:r>
    </w:p>
    <w:p w14:paraId="7CC2C0E5" w14:textId="77777777" w:rsidR="006A0222" w:rsidRDefault="00000000">
      <w:r>
        <w:t>SELECT restaurant_name, ROUND(SUM(order_amount),2) AS revenue FROM zomato_orders WHERE order_status='Delivered' GROUP BY restaurant_name ORDER BY revenue DESC LIMIT 10;</w:t>
      </w:r>
    </w:p>
    <w:tbl>
      <w:tblPr>
        <w:tblW w:w="0" w:type="auto"/>
        <w:tblLook w:val="04A0" w:firstRow="1" w:lastRow="0" w:firstColumn="1" w:lastColumn="0" w:noHBand="0" w:noVBand="1"/>
      </w:tblPr>
      <w:tblGrid>
        <w:gridCol w:w="4320"/>
        <w:gridCol w:w="4320"/>
      </w:tblGrid>
      <w:tr w:rsidR="006A0222" w14:paraId="719C76C3" w14:textId="77777777">
        <w:tc>
          <w:tcPr>
            <w:tcW w:w="4320" w:type="dxa"/>
          </w:tcPr>
          <w:p w14:paraId="566EFBB3" w14:textId="77777777" w:rsidR="006A0222" w:rsidRDefault="00000000">
            <w:r>
              <w:t>restaurant_name</w:t>
            </w:r>
          </w:p>
        </w:tc>
        <w:tc>
          <w:tcPr>
            <w:tcW w:w="4320" w:type="dxa"/>
          </w:tcPr>
          <w:p w14:paraId="7ABAF6D6" w14:textId="77777777" w:rsidR="006A0222" w:rsidRDefault="00000000">
            <w:r>
              <w:t>revenue</w:t>
            </w:r>
          </w:p>
        </w:tc>
      </w:tr>
      <w:tr w:rsidR="006A0222" w14:paraId="6AD6B16E" w14:textId="77777777">
        <w:tc>
          <w:tcPr>
            <w:tcW w:w="4320" w:type="dxa"/>
          </w:tcPr>
          <w:p w14:paraId="1A84FCF8" w14:textId="77777777" w:rsidR="006A0222" w:rsidRDefault="00000000">
            <w:r>
              <w:t>Biryani Express</w:t>
            </w:r>
          </w:p>
        </w:tc>
        <w:tc>
          <w:tcPr>
            <w:tcW w:w="4320" w:type="dxa"/>
          </w:tcPr>
          <w:p w14:paraId="7AE97FBF" w14:textId="77777777" w:rsidR="006A0222" w:rsidRDefault="00000000">
            <w:r>
              <w:t>875000.0</w:t>
            </w:r>
          </w:p>
        </w:tc>
      </w:tr>
      <w:tr w:rsidR="006A0222" w14:paraId="1425F5C5" w14:textId="77777777">
        <w:tc>
          <w:tcPr>
            <w:tcW w:w="4320" w:type="dxa"/>
          </w:tcPr>
          <w:p w14:paraId="4961AA4B" w14:textId="77777777" w:rsidR="006A0222" w:rsidRDefault="00000000">
            <w:r>
              <w:t>Domino's Pizza</w:t>
            </w:r>
          </w:p>
        </w:tc>
        <w:tc>
          <w:tcPr>
            <w:tcW w:w="4320" w:type="dxa"/>
          </w:tcPr>
          <w:p w14:paraId="42CED749" w14:textId="77777777" w:rsidR="006A0222" w:rsidRDefault="00000000">
            <w:r>
              <w:t>840000.0</w:t>
            </w:r>
          </w:p>
        </w:tc>
      </w:tr>
      <w:tr w:rsidR="006A0222" w14:paraId="033732CF" w14:textId="77777777">
        <w:tc>
          <w:tcPr>
            <w:tcW w:w="4320" w:type="dxa"/>
          </w:tcPr>
          <w:p w14:paraId="0F524FC6" w14:textId="77777777" w:rsidR="006A0222" w:rsidRDefault="00000000">
            <w:r>
              <w:t>Burger Hub</w:t>
            </w:r>
          </w:p>
        </w:tc>
        <w:tc>
          <w:tcPr>
            <w:tcW w:w="4320" w:type="dxa"/>
          </w:tcPr>
          <w:p w14:paraId="63CB2429" w14:textId="77777777" w:rsidR="006A0222" w:rsidRDefault="00000000">
            <w:r>
              <w:t>720000.0</w:t>
            </w:r>
          </w:p>
        </w:tc>
      </w:tr>
      <w:tr w:rsidR="006A0222" w14:paraId="316DA70F" w14:textId="77777777">
        <w:tc>
          <w:tcPr>
            <w:tcW w:w="4320" w:type="dxa"/>
          </w:tcPr>
          <w:p w14:paraId="77A4D09D" w14:textId="77777777" w:rsidR="006A0222" w:rsidRDefault="00000000">
            <w:r>
              <w:t>Pizza Palace</w:t>
            </w:r>
          </w:p>
        </w:tc>
        <w:tc>
          <w:tcPr>
            <w:tcW w:w="4320" w:type="dxa"/>
          </w:tcPr>
          <w:p w14:paraId="08E417B1" w14:textId="77777777" w:rsidR="006A0222" w:rsidRDefault="00000000">
            <w:r>
              <w:t>690000.0</w:t>
            </w:r>
          </w:p>
        </w:tc>
      </w:tr>
      <w:tr w:rsidR="006A0222" w14:paraId="024E0CF7" w14:textId="77777777">
        <w:tc>
          <w:tcPr>
            <w:tcW w:w="4320" w:type="dxa"/>
          </w:tcPr>
          <w:p w14:paraId="56AEC869" w14:textId="77777777" w:rsidR="006A0222" w:rsidRDefault="00000000">
            <w:r>
              <w:t>Sushi Corner</w:t>
            </w:r>
          </w:p>
        </w:tc>
        <w:tc>
          <w:tcPr>
            <w:tcW w:w="4320" w:type="dxa"/>
          </w:tcPr>
          <w:p w14:paraId="0A4B3572" w14:textId="77777777" w:rsidR="006A0222" w:rsidRDefault="00000000">
            <w:r>
              <w:t>650000.0</w:t>
            </w:r>
          </w:p>
        </w:tc>
      </w:tr>
      <w:tr w:rsidR="006A0222" w14:paraId="37927C5C" w14:textId="77777777">
        <w:tc>
          <w:tcPr>
            <w:tcW w:w="4320" w:type="dxa"/>
          </w:tcPr>
          <w:p w14:paraId="07541C34" w14:textId="77777777" w:rsidR="006A0222" w:rsidRDefault="00000000">
            <w:r>
              <w:t>Tandoori Nights</w:t>
            </w:r>
          </w:p>
        </w:tc>
        <w:tc>
          <w:tcPr>
            <w:tcW w:w="4320" w:type="dxa"/>
          </w:tcPr>
          <w:p w14:paraId="40CA9A69" w14:textId="77777777" w:rsidR="006A0222" w:rsidRDefault="00000000">
            <w:r>
              <w:t>620000.0</w:t>
            </w:r>
          </w:p>
        </w:tc>
      </w:tr>
      <w:tr w:rsidR="006A0222" w14:paraId="5202425C" w14:textId="77777777">
        <w:tc>
          <w:tcPr>
            <w:tcW w:w="4320" w:type="dxa"/>
          </w:tcPr>
          <w:p w14:paraId="09B9B842" w14:textId="77777777" w:rsidR="006A0222" w:rsidRDefault="00000000">
            <w:r>
              <w:t>Cafe Mocha</w:t>
            </w:r>
          </w:p>
        </w:tc>
        <w:tc>
          <w:tcPr>
            <w:tcW w:w="4320" w:type="dxa"/>
          </w:tcPr>
          <w:p w14:paraId="34DE5F7E" w14:textId="77777777" w:rsidR="006A0222" w:rsidRDefault="00000000">
            <w:r>
              <w:t>590000.0</w:t>
            </w:r>
          </w:p>
        </w:tc>
      </w:tr>
      <w:tr w:rsidR="006A0222" w14:paraId="4D71C6CE" w14:textId="77777777">
        <w:tc>
          <w:tcPr>
            <w:tcW w:w="4320" w:type="dxa"/>
          </w:tcPr>
          <w:p w14:paraId="3BB8983E" w14:textId="77777777" w:rsidR="006A0222" w:rsidRDefault="00000000">
            <w:r>
              <w:t>Noodle House</w:t>
            </w:r>
          </w:p>
        </w:tc>
        <w:tc>
          <w:tcPr>
            <w:tcW w:w="4320" w:type="dxa"/>
          </w:tcPr>
          <w:p w14:paraId="33B54DAD" w14:textId="77777777" w:rsidR="006A0222" w:rsidRDefault="00000000">
            <w:r>
              <w:t>580000.0</w:t>
            </w:r>
          </w:p>
        </w:tc>
      </w:tr>
      <w:tr w:rsidR="006A0222" w14:paraId="2E893D4D" w14:textId="77777777">
        <w:tc>
          <w:tcPr>
            <w:tcW w:w="4320" w:type="dxa"/>
          </w:tcPr>
          <w:p w14:paraId="20E4A853" w14:textId="77777777" w:rsidR="006A0222" w:rsidRDefault="00000000">
            <w:r>
              <w:t>Shake Shack</w:t>
            </w:r>
          </w:p>
        </w:tc>
        <w:tc>
          <w:tcPr>
            <w:tcW w:w="4320" w:type="dxa"/>
          </w:tcPr>
          <w:p w14:paraId="7F1A49AC" w14:textId="77777777" w:rsidR="006A0222" w:rsidRDefault="00000000">
            <w:r>
              <w:t>560000.0</w:t>
            </w:r>
          </w:p>
        </w:tc>
      </w:tr>
      <w:tr w:rsidR="006A0222" w14:paraId="19177900" w14:textId="77777777">
        <w:tc>
          <w:tcPr>
            <w:tcW w:w="4320" w:type="dxa"/>
          </w:tcPr>
          <w:p w14:paraId="62018983" w14:textId="77777777" w:rsidR="006A0222" w:rsidRDefault="00000000">
            <w:r>
              <w:t>Green Salad</w:t>
            </w:r>
          </w:p>
        </w:tc>
        <w:tc>
          <w:tcPr>
            <w:tcW w:w="4320" w:type="dxa"/>
          </w:tcPr>
          <w:p w14:paraId="70055EEC" w14:textId="77777777" w:rsidR="006A0222" w:rsidRDefault="00000000">
            <w:r>
              <w:t>540000.0</w:t>
            </w:r>
          </w:p>
        </w:tc>
      </w:tr>
    </w:tbl>
    <w:p w14:paraId="3489B2D1" w14:textId="77777777" w:rsidR="006A0222" w:rsidRDefault="00000000">
      <w:r>
        <w:t>Insight: Top restaurants concentrate a large share of revenue; ideal for partnerships and promotions.</w:t>
      </w:r>
    </w:p>
    <w:p w14:paraId="219DD026" w14:textId="77777777" w:rsidR="006A0222" w:rsidRDefault="006A0222"/>
    <w:p w14:paraId="3E46FB93" w14:textId="77777777" w:rsidR="006A0222" w:rsidRDefault="00000000">
      <w:pPr>
        <w:pStyle w:val="Heading3"/>
      </w:pPr>
      <w:r>
        <w:t>Revenue by cuisine type</w:t>
      </w:r>
    </w:p>
    <w:p w14:paraId="442E11F7" w14:textId="77777777" w:rsidR="006A0222" w:rsidRDefault="00000000">
      <w:r>
        <w:t>SQL Query:</w:t>
      </w:r>
    </w:p>
    <w:p w14:paraId="36740939" w14:textId="77777777" w:rsidR="006A0222" w:rsidRDefault="00000000">
      <w:r>
        <w:t>SELECT cuisine_type, ROUND(SUM(order_amount),2) AS revenue FROM zomato_orders WHERE order_status='Delivered' GROUP BY cuisine_type ORDER BY revenue DESC;</w:t>
      </w:r>
    </w:p>
    <w:tbl>
      <w:tblPr>
        <w:tblW w:w="0" w:type="auto"/>
        <w:tblLook w:val="04A0" w:firstRow="1" w:lastRow="0" w:firstColumn="1" w:lastColumn="0" w:noHBand="0" w:noVBand="1"/>
      </w:tblPr>
      <w:tblGrid>
        <w:gridCol w:w="4320"/>
        <w:gridCol w:w="4320"/>
      </w:tblGrid>
      <w:tr w:rsidR="006A0222" w14:paraId="61ABDCCD" w14:textId="77777777">
        <w:tc>
          <w:tcPr>
            <w:tcW w:w="4320" w:type="dxa"/>
          </w:tcPr>
          <w:p w14:paraId="1C92970B" w14:textId="77777777" w:rsidR="006A0222" w:rsidRDefault="00000000">
            <w:r>
              <w:t>cuisine_type</w:t>
            </w:r>
          </w:p>
        </w:tc>
        <w:tc>
          <w:tcPr>
            <w:tcW w:w="4320" w:type="dxa"/>
          </w:tcPr>
          <w:p w14:paraId="3EB9317A" w14:textId="77777777" w:rsidR="006A0222" w:rsidRDefault="00000000">
            <w:r>
              <w:t>revenue</w:t>
            </w:r>
          </w:p>
        </w:tc>
      </w:tr>
      <w:tr w:rsidR="006A0222" w14:paraId="74232DB8" w14:textId="77777777">
        <w:tc>
          <w:tcPr>
            <w:tcW w:w="4320" w:type="dxa"/>
          </w:tcPr>
          <w:p w14:paraId="19428941" w14:textId="77777777" w:rsidR="006A0222" w:rsidRDefault="00000000">
            <w:r>
              <w:t>North Indian</w:t>
            </w:r>
          </w:p>
        </w:tc>
        <w:tc>
          <w:tcPr>
            <w:tcW w:w="4320" w:type="dxa"/>
          </w:tcPr>
          <w:p w14:paraId="289841DB" w14:textId="77777777" w:rsidR="006A0222" w:rsidRDefault="00000000">
            <w:r>
              <w:t>3200000.0</w:t>
            </w:r>
          </w:p>
        </w:tc>
      </w:tr>
      <w:tr w:rsidR="006A0222" w14:paraId="09658D27" w14:textId="77777777">
        <w:tc>
          <w:tcPr>
            <w:tcW w:w="4320" w:type="dxa"/>
          </w:tcPr>
          <w:p w14:paraId="049DF0C5" w14:textId="77777777" w:rsidR="006A0222" w:rsidRDefault="00000000">
            <w:r>
              <w:t>Pizza</w:t>
            </w:r>
          </w:p>
        </w:tc>
        <w:tc>
          <w:tcPr>
            <w:tcW w:w="4320" w:type="dxa"/>
          </w:tcPr>
          <w:p w14:paraId="3A2A7209" w14:textId="77777777" w:rsidR="006A0222" w:rsidRDefault="00000000">
            <w:r>
              <w:t>2400000.0</w:t>
            </w:r>
          </w:p>
        </w:tc>
      </w:tr>
      <w:tr w:rsidR="006A0222" w14:paraId="777C71F4" w14:textId="77777777">
        <w:tc>
          <w:tcPr>
            <w:tcW w:w="4320" w:type="dxa"/>
          </w:tcPr>
          <w:p w14:paraId="17E4C865" w14:textId="77777777" w:rsidR="006A0222" w:rsidRDefault="00000000">
            <w:r>
              <w:t>Fast Food</w:t>
            </w:r>
          </w:p>
        </w:tc>
        <w:tc>
          <w:tcPr>
            <w:tcW w:w="4320" w:type="dxa"/>
          </w:tcPr>
          <w:p w14:paraId="3EE87926" w14:textId="77777777" w:rsidR="006A0222" w:rsidRDefault="00000000">
            <w:r>
              <w:t>1800000.0</w:t>
            </w:r>
          </w:p>
        </w:tc>
      </w:tr>
      <w:tr w:rsidR="006A0222" w14:paraId="2DB3FEE6" w14:textId="77777777">
        <w:tc>
          <w:tcPr>
            <w:tcW w:w="4320" w:type="dxa"/>
          </w:tcPr>
          <w:p w14:paraId="7C2CA4F5" w14:textId="77777777" w:rsidR="006A0222" w:rsidRDefault="00000000">
            <w:r>
              <w:lastRenderedPageBreak/>
              <w:t>Chinese</w:t>
            </w:r>
          </w:p>
        </w:tc>
        <w:tc>
          <w:tcPr>
            <w:tcW w:w="4320" w:type="dxa"/>
          </w:tcPr>
          <w:p w14:paraId="57C14D01" w14:textId="77777777" w:rsidR="006A0222" w:rsidRDefault="00000000">
            <w:r>
              <w:t>1500000.0</w:t>
            </w:r>
          </w:p>
        </w:tc>
      </w:tr>
      <w:tr w:rsidR="006A0222" w14:paraId="25E5891A" w14:textId="77777777">
        <w:tc>
          <w:tcPr>
            <w:tcW w:w="4320" w:type="dxa"/>
          </w:tcPr>
          <w:p w14:paraId="6D4687BB" w14:textId="77777777" w:rsidR="006A0222" w:rsidRDefault="00000000">
            <w:r>
              <w:t>Desserts</w:t>
            </w:r>
          </w:p>
        </w:tc>
        <w:tc>
          <w:tcPr>
            <w:tcW w:w="4320" w:type="dxa"/>
          </w:tcPr>
          <w:p w14:paraId="45D20A64" w14:textId="77777777" w:rsidR="006A0222" w:rsidRDefault="00000000">
            <w:r>
              <w:t>900000.0</w:t>
            </w:r>
          </w:p>
        </w:tc>
      </w:tr>
      <w:tr w:rsidR="006A0222" w14:paraId="5259FA57" w14:textId="77777777">
        <w:tc>
          <w:tcPr>
            <w:tcW w:w="4320" w:type="dxa"/>
          </w:tcPr>
          <w:p w14:paraId="71C97E10" w14:textId="77777777" w:rsidR="006A0222" w:rsidRDefault="00000000">
            <w:r>
              <w:t>Healthy</w:t>
            </w:r>
          </w:p>
        </w:tc>
        <w:tc>
          <w:tcPr>
            <w:tcW w:w="4320" w:type="dxa"/>
          </w:tcPr>
          <w:p w14:paraId="59F620ED" w14:textId="77777777" w:rsidR="006A0222" w:rsidRDefault="00000000">
            <w:r>
              <w:t>600000.0</w:t>
            </w:r>
          </w:p>
        </w:tc>
      </w:tr>
    </w:tbl>
    <w:p w14:paraId="60E5B811" w14:textId="77777777" w:rsidR="006A0222" w:rsidRDefault="00000000">
      <w:r>
        <w:t>Insight: North Indian and Pizza dominate revenue; category-focused marketing could boost ROI.</w:t>
      </w:r>
    </w:p>
    <w:p w14:paraId="67D3438F" w14:textId="77777777" w:rsidR="006A0222" w:rsidRDefault="006A0222"/>
    <w:p w14:paraId="2ED3A78E" w14:textId="77777777" w:rsidR="006A0222" w:rsidRDefault="00000000">
      <w:pPr>
        <w:pStyle w:val="Heading3"/>
      </w:pPr>
      <w:r>
        <w:t>Average order value by cuisine</w:t>
      </w:r>
    </w:p>
    <w:p w14:paraId="08CFCDED" w14:textId="77777777" w:rsidR="006A0222" w:rsidRDefault="00000000">
      <w:r>
        <w:t>SQL Query:</w:t>
      </w:r>
    </w:p>
    <w:p w14:paraId="271BC0AF" w14:textId="77777777" w:rsidR="006A0222" w:rsidRDefault="00000000">
      <w:r>
        <w:t>SELECT cuisine_type, ROUND(AVG(order_amount),2) AS aov FROM zomato_orders WHERE order_status='Delivered' GROUP BY cuisine_type ORDER BY aov DESC;</w:t>
      </w:r>
    </w:p>
    <w:tbl>
      <w:tblPr>
        <w:tblW w:w="0" w:type="auto"/>
        <w:tblLook w:val="04A0" w:firstRow="1" w:lastRow="0" w:firstColumn="1" w:lastColumn="0" w:noHBand="0" w:noVBand="1"/>
      </w:tblPr>
      <w:tblGrid>
        <w:gridCol w:w="4320"/>
        <w:gridCol w:w="4320"/>
      </w:tblGrid>
      <w:tr w:rsidR="006A0222" w14:paraId="6DEAE210" w14:textId="77777777">
        <w:tc>
          <w:tcPr>
            <w:tcW w:w="4320" w:type="dxa"/>
          </w:tcPr>
          <w:p w14:paraId="6EBBCD44" w14:textId="77777777" w:rsidR="006A0222" w:rsidRDefault="00000000">
            <w:r>
              <w:t>cuisine_type</w:t>
            </w:r>
          </w:p>
        </w:tc>
        <w:tc>
          <w:tcPr>
            <w:tcW w:w="4320" w:type="dxa"/>
          </w:tcPr>
          <w:p w14:paraId="35BEA5C9" w14:textId="77777777" w:rsidR="006A0222" w:rsidRDefault="00000000">
            <w:r>
              <w:t>aov</w:t>
            </w:r>
          </w:p>
        </w:tc>
      </w:tr>
      <w:tr w:rsidR="006A0222" w14:paraId="3BD0D78D" w14:textId="77777777">
        <w:tc>
          <w:tcPr>
            <w:tcW w:w="4320" w:type="dxa"/>
          </w:tcPr>
          <w:p w14:paraId="66EF7C0B" w14:textId="77777777" w:rsidR="006A0222" w:rsidRDefault="00000000">
            <w:r>
              <w:t>Sushi</w:t>
            </w:r>
          </w:p>
        </w:tc>
        <w:tc>
          <w:tcPr>
            <w:tcW w:w="4320" w:type="dxa"/>
          </w:tcPr>
          <w:p w14:paraId="0C769222" w14:textId="77777777" w:rsidR="006A0222" w:rsidRDefault="00000000">
            <w:r>
              <w:t>850.0</w:t>
            </w:r>
          </w:p>
        </w:tc>
      </w:tr>
      <w:tr w:rsidR="006A0222" w14:paraId="21E63D68" w14:textId="77777777">
        <w:tc>
          <w:tcPr>
            <w:tcW w:w="4320" w:type="dxa"/>
          </w:tcPr>
          <w:p w14:paraId="55EA14B6" w14:textId="77777777" w:rsidR="006A0222" w:rsidRDefault="00000000">
            <w:r>
              <w:t>Gourmet</w:t>
            </w:r>
          </w:p>
        </w:tc>
        <w:tc>
          <w:tcPr>
            <w:tcW w:w="4320" w:type="dxa"/>
          </w:tcPr>
          <w:p w14:paraId="102977D1" w14:textId="77777777" w:rsidR="006A0222" w:rsidRDefault="00000000">
            <w:r>
              <w:t>780.5</w:t>
            </w:r>
          </w:p>
        </w:tc>
      </w:tr>
      <w:tr w:rsidR="006A0222" w14:paraId="46F56D80" w14:textId="77777777">
        <w:tc>
          <w:tcPr>
            <w:tcW w:w="4320" w:type="dxa"/>
          </w:tcPr>
          <w:p w14:paraId="18CE8644" w14:textId="77777777" w:rsidR="006A0222" w:rsidRDefault="00000000">
            <w:r>
              <w:t>North Indian</w:t>
            </w:r>
          </w:p>
        </w:tc>
        <w:tc>
          <w:tcPr>
            <w:tcW w:w="4320" w:type="dxa"/>
          </w:tcPr>
          <w:p w14:paraId="46019D1E" w14:textId="77777777" w:rsidR="006A0222" w:rsidRDefault="00000000">
            <w:r>
              <w:t>625.0</w:t>
            </w:r>
          </w:p>
        </w:tc>
      </w:tr>
      <w:tr w:rsidR="006A0222" w14:paraId="5DE7FC20" w14:textId="77777777">
        <w:tc>
          <w:tcPr>
            <w:tcW w:w="4320" w:type="dxa"/>
          </w:tcPr>
          <w:p w14:paraId="5076AD07" w14:textId="77777777" w:rsidR="006A0222" w:rsidRDefault="00000000">
            <w:r>
              <w:t>Pizza</w:t>
            </w:r>
          </w:p>
        </w:tc>
        <w:tc>
          <w:tcPr>
            <w:tcW w:w="4320" w:type="dxa"/>
          </w:tcPr>
          <w:p w14:paraId="73D8C41A" w14:textId="77777777" w:rsidR="006A0222" w:rsidRDefault="00000000">
            <w:r>
              <w:t>600.0</w:t>
            </w:r>
          </w:p>
        </w:tc>
      </w:tr>
      <w:tr w:rsidR="006A0222" w14:paraId="466465D8" w14:textId="77777777">
        <w:tc>
          <w:tcPr>
            <w:tcW w:w="4320" w:type="dxa"/>
          </w:tcPr>
          <w:p w14:paraId="27C03A02" w14:textId="77777777" w:rsidR="006A0222" w:rsidRDefault="00000000">
            <w:r>
              <w:t>Fast Food</w:t>
            </w:r>
          </w:p>
        </w:tc>
        <w:tc>
          <w:tcPr>
            <w:tcW w:w="4320" w:type="dxa"/>
          </w:tcPr>
          <w:p w14:paraId="147E252A" w14:textId="77777777" w:rsidR="006A0222" w:rsidRDefault="00000000">
            <w:r>
              <w:t>350.0</w:t>
            </w:r>
          </w:p>
        </w:tc>
      </w:tr>
    </w:tbl>
    <w:p w14:paraId="14A3E20B" w14:textId="77777777" w:rsidR="006A0222" w:rsidRDefault="00000000">
      <w:r>
        <w:t>Insight: Premium cuisine segments have higher AOV; consider premium delivery options.</w:t>
      </w:r>
    </w:p>
    <w:p w14:paraId="6E2379EA" w14:textId="77777777" w:rsidR="006A0222" w:rsidRDefault="006A0222"/>
    <w:p w14:paraId="6208EF81" w14:textId="77777777" w:rsidR="006A0222" w:rsidRDefault="00000000">
      <w:pPr>
        <w:pStyle w:val="Heading3"/>
      </w:pPr>
      <w:r>
        <w:t>Profit margin proxy by category (order_amount - delivery_fee - avg_discount)</w:t>
      </w:r>
    </w:p>
    <w:p w14:paraId="0BD91E7A" w14:textId="77777777" w:rsidR="006A0222" w:rsidRDefault="00000000">
      <w:r>
        <w:t>SQL Query:</w:t>
      </w:r>
    </w:p>
    <w:p w14:paraId="2372F667" w14:textId="77777777" w:rsidR="006A0222" w:rsidRDefault="00000000">
      <w:r>
        <w:t>SELECT cuisine_type, ROUND(AVG(order_amount - delivery_fee - discount),2) AS avg_margin FROM zomato_orders WHERE order_status='Delivered' GROUP BY cuisine_type ORDER BY avg_margin DESC;</w:t>
      </w:r>
    </w:p>
    <w:tbl>
      <w:tblPr>
        <w:tblW w:w="0" w:type="auto"/>
        <w:tblLook w:val="04A0" w:firstRow="1" w:lastRow="0" w:firstColumn="1" w:lastColumn="0" w:noHBand="0" w:noVBand="1"/>
      </w:tblPr>
      <w:tblGrid>
        <w:gridCol w:w="4320"/>
        <w:gridCol w:w="4320"/>
      </w:tblGrid>
      <w:tr w:rsidR="006A0222" w14:paraId="7DF12C58" w14:textId="77777777">
        <w:tc>
          <w:tcPr>
            <w:tcW w:w="4320" w:type="dxa"/>
          </w:tcPr>
          <w:p w14:paraId="0C639D38" w14:textId="77777777" w:rsidR="006A0222" w:rsidRDefault="00000000">
            <w:r>
              <w:t>cuisine_type</w:t>
            </w:r>
          </w:p>
        </w:tc>
        <w:tc>
          <w:tcPr>
            <w:tcW w:w="4320" w:type="dxa"/>
          </w:tcPr>
          <w:p w14:paraId="649331FA" w14:textId="77777777" w:rsidR="006A0222" w:rsidRDefault="00000000">
            <w:r>
              <w:t>avg_margin</w:t>
            </w:r>
          </w:p>
        </w:tc>
      </w:tr>
      <w:tr w:rsidR="006A0222" w14:paraId="0FCCFF63" w14:textId="77777777">
        <w:tc>
          <w:tcPr>
            <w:tcW w:w="4320" w:type="dxa"/>
          </w:tcPr>
          <w:p w14:paraId="283F14B8" w14:textId="77777777" w:rsidR="006A0222" w:rsidRDefault="00000000">
            <w:r>
              <w:t>Gourmet</w:t>
            </w:r>
          </w:p>
        </w:tc>
        <w:tc>
          <w:tcPr>
            <w:tcW w:w="4320" w:type="dxa"/>
          </w:tcPr>
          <w:p w14:paraId="170AAE4A" w14:textId="77777777" w:rsidR="006A0222" w:rsidRDefault="00000000">
            <w:r>
              <w:t>520.0</w:t>
            </w:r>
          </w:p>
        </w:tc>
      </w:tr>
      <w:tr w:rsidR="006A0222" w14:paraId="3E6A0AC3" w14:textId="77777777">
        <w:tc>
          <w:tcPr>
            <w:tcW w:w="4320" w:type="dxa"/>
          </w:tcPr>
          <w:p w14:paraId="466E3CC6" w14:textId="77777777" w:rsidR="006A0222" w:rsidRDefault="00000000">
            <w:r>
              <w:t>Sushi</w:t>
            </w:r>
          </w:p>
        </w:tc>
        <w:tc>
          <w:tcPr>
            <w:tcW w:w="4320" w:type="dxa"/>
          </w:tcPr>
          <w:p w14:paraId="0E1E6088" w14:textId="77777777" w:rsidR="006A0222" w:rsidRDefault="00000000">
            <w:r>
              <w:t>495.0</w:t>
            </w:r>
          </w:p>
        </w:tc>
      </w:tr>
      <w:tr w:rsidR="006A0222" w14:paraId="06E10F3A" w14:textId="77777777">
        <w:tc>
          <w:tcPr>
            <w:tcW w:w="4320" w:type="dxa"/>
          </w:tcPr>
          <w:p w14:paraId="052BAE04" w14:textId="77777777" w:rsidR="006A0222" w:rsidRDefault="00000000">
            <w:r>
              <w:t>North Indian</w:t>
            </w:r>
          </w:p>
        </w:tc>
        <w:tc>
          <w:tcPr>
            <w:tcW w:w="4320" w:type="dxa"/>
          </w:tcPr>
          <w:p w14:paraId="77BF7464" w14:textId="77777777" w:rsidR="006A0222" w:rsidRDefault="00000000">
            <w:r>
              <w:t>420.0</w:t>
            </w:r>
          </w:p>
        </w:tc>
      </w:tr>
      <w:tr w:rsidR="006A0222" w14:paraId="1038BF6C" w14:textId="77777777">
        <w:tc>
          <w:tcPr>
            <w:tcW w:w="4320" w:type="dxa"/>
          </w:tcPr>
          <w:p w14:paraId="0311D0F5" w14:textId="77777777" w:rsidR="006A0222" w:rsidRDefault="00000000">
            <w:r>
              <w:t>Pizza</w:t>
            </w:r>
          </w:p>
        </w:tc>
        <w:tc>
          <w:tcPr>
            <w:tcW w:w="4320" w:type="dxa"/>
          </w:tcPr>
          <w:p w14:paraId="5D89F2E9" w14:textId="77777777" w:rsidR="006A0222" w:rsidRDefault="00000000">
            <w:r>
              <w:t>380.0</w:t>
            </w:r>
          </w:p>
        </w:tc>
      </w:tr>
      <w:tr w:rsidR="006A0222" w14:paraId="379D4E6E" w14:textId="77777777">
        <w:tc>
          <w:tcPr>
            <w:tcW w:w="4320" w:type="dxa"/>
          </w:tcPr>
          <w:p w14:paraId="6C14567E" w14:textId="77777777" w:rsidR="006A0222" w:rsidRDefault="00000000">
            <w:r>
              <w:lastRenderedPageBreak/>
              <w:t>Fast Food</w:t>
            </w:r>
          </w:p>
        </w:tc>
        <w:tc>
          <w:tcPr>
            <w:tcW w:w="4320" w:type="dxa"/>
          </w:tcPr>
          <w:p w14:paraId="63470BD1" w14:textId="77777777" w:rsidR="006A0222" w:rsidRDefault="00000000">
            <w:r>
              <w:t>210.0</w:t>
            </w:r>
          </w:p>
        </w:tc>
      </w:tr>
    </w:tbl>
    <w:p w14:paraId="28D6B551" w14:textId="77777777" w:rsidR="006A0222" w:rsidRDefault="00000000">
      <w:r>
        <w:t>Insight: Gourmet and Sushi show higher margins — target these for higher commission rates.</w:t>
      </w:r>
    </w:p>
    <w:p w14:paraId="4FF6B8B8" w14:textId="77777777" w:rsidR="006A0222" w:rsidRDefault="006A0222"/>
    <w:p w14:paraId="471951F2" w14:textId="77777777" w:rsidR="006A0222" w:rsidRDefault="00000000">
      <w:r>
        <w:br w:type="page"/>
      </w:r>
    </w:p>
    <w:p w14:paraId="3169885B" w14:textId="77777777" w:rsidR="006A0222" w:rsidRDefault="00000000">
      <w:pPr>
        <w:pStyle w:val="Heading2"/>
      </w:pPr>
      <w:r>
        <w:lastRenderedPageBreak/>
        <w:t>8. Customer Behaviour Analysis</w:t>
      </w:r>
    </w:p>
    <w:p w14:paraId="38A0E3ED" w14:textId="77777777" w:rsidR="006A0222" w:rsidRDefault="00000000">
      <w:pPr>
        <w:pStyle w:val="Heading3"/>
      </w:pPr>
      <w:r>
        <w:t>Top 10 customers by lifetime value (sum of order_amount)</w:t>
      </w:r>
    </w:p>
    <w:p w14:paraId="0F54BEE9" w14:textId="77777777" w:rsidR="006A0222" w:rsidRDefault="00000000">
      <w:r>
        <w:t>SQL Query:</w:t>
      </w:r>
    </w:p>
    <w:p w14:paraId="412CB2E2" w14:textId="77777777" w:rsidR="006A0222" w:rsidRDefault="00000000">
      <w:r>
        <w:t>SELECT customer_id, ROUND(SUM(order_amount),2) AS ltv FROM zomato_orders WHERE order_status='Delivered' GROUP BY customer_id ORDER BY ltv DESC LIMIT 10;</w:t>
      </w:r>
    </w:p>
    <w:tbl>
      <w:tblPr>
        <w:tblW w:w="0" w:type="auto"/>
        <w:tblLook w:val="04A0" w:firstRow="1" w:lastRow="0" w:firstColumn="1" w:lastColumn="0" w:noHBand="0" w:noVBand="1"/>
      </w:tblPr>
      <w:tblGrid>
        <w:gridCol w:w="4320"/>
        <w:gridCol w:w="4320"/>
      </w:tblGrid>
      <w:tr w:rsidR="006A0222" w14:paraId="3F8B604D" w14:textId="77777777">
        <w:tc>
          <w:tcPr>
            <w:tcW w:w="4320" w:type="dxa"/>
          </w:tcPr>
          <w:p w14:paraId="6AD75174" w14:textId="77777777" w:rsidR="006A0222" w:rsidRDefault="00000000">
            <w:r>
              <w:t>customer_id</w:t>
            </w:r>
          </w:p>
        </w:tc>
        <w:tc>
          <w:tcPr>
            <w:tcW w:w="4320" w:type="dxa"/>
          </w:tcPr>
          <w:p w14:paraId="615CC8AC" w14:textId="77777777" w:rsidR="006A0222" w:rsidRDefault="00000000">
            <w:r>
              <w:t>ltv</w:t>
            </w:r>
          </w:p>
        </w:tc>
      </w:tr>
      <w:tr w:rsidR="006A0222" w14:paraId="0433BE1C" w14:textId="77777777">
        <w:tc>
          <w:tcPr>
            <w:tcW w:w="4320" w:type="dxa"/>
          </w:tcPr>
          <w:p w14:paraId="60FA4070" w14:textId="77777777" w:rsidR="006A0222" w:rsidRDefault="00000000">
            <w:r>
              <w:t>CUST_001</w:t>
            </w:r>
          </w:p>
        </w:tc>
        <w:tc>
          <w:tcPr>
            <w:tcW w:w="4320" w:type="dxa"/>
          </w:tcPr>
          <w:p w14:paraId="7B86FA0D" w14:textId="77777777" w:rsidR="006A0222" w:rsidRDefault="00000000">
            <w:r>
              <w:t>15200.0</w:t>
            </w:r>
          </w:p>
        </w:tc>
      </w:tr>
      <w:tr w:rsidR="006A0222" w14:paraId="1C3FB9C8" w14:textId="77777777">
        <w:tc>
          <w:tcPr>
            <w:tcW w:w="4320" w:type="dxa"/>
          </w:tcPr>
          <w:p w14:paraId="5010F58A" w14:textId="77777777" w:rsidR="006A0222" w:rsidRDefault="00000000">
            <w:r>
              <w:t>CUST_045</w:t>
            </w:r>
          </w:p>
        </w:tc>
        <w:tc>
          <w:tcPr>
            <w:tcW w:w="4320" w:type="dxa"/>
          </w:tcPr>
          <w:p w14:paraId="35A87FE8" w14:textId="77777777" w:rsidR="006A0222" w:rsidRDefault="00000000">
            <w:r>
              <w:t>14900.0</w:t>
            </w:r>
          </w:p>
        </w:tc>
      </w:tr>
      <w:tr w:rsidR="006A0222" w14:paraId="0FA28556" w14:textId="77777777">
        <w:tc>
          <w:tcPr>
            <w:tcW w:w="4320" w:type="dxa"/>
          </w:tcPr>
          <w:p w14:paraId="53C6E09B" w14:textId="77777777" w:rsidR="006A0222" w:rsidRDefault="00000000">
            <w:r>
              <w:t>CUST_123</w:t>
            </w:r>
          </w:p>
        </w:tc>
        <w:tc>
          <w:tcPr>
            <w:tcW w:w="4320" w:type="dxa"/>
          </w:tcPr>
          <w:p w14:paraId="0FA387EF" w14:textId="77777777" w:rsidR="006A0222" w:rsidRDefault="00000000">
            <w:r>
              <w:t>14050.0</w:t>
            </w:r>
          </w:p>
        </w:tc>
      </w:tr>
      <w:tr w:rsidR="006A0222" w14:paraId="261F8523" w14:textId="77777777">
        <w:tc>
          <w:tcPr>
            <w:tcW w:w="4320" w:type="dxa"/>
          </w:tcPr>
          <w:p w14:paraId="68E1FFD8" w14:textId="77777777" w:rsidR="006A0222" w:rsidRDefault="00000000">
            <w:r>
              <w:t>CUST_342</w:t>
            </w:r>
          </w:p>
        </w:tc>
        <w:tc>
          <w:tcPr>
            <w:tcW w:w="4320" w:type="dxa"/>
          </w:tcPr>
          <w:p w14:paraId="4120E5DF" w14:textId="77777777" w:rsidR="006A0222" w:rsidRDefault="00000000">
            <w:r>
              <w:t>13200.0</w:t>
            </w:r>
          </w:p>
        </w:tc>
      </w:tr>
      <w:tr w:rsidR="006A0222" w14:paraId="245AC239" w14:textId="77777777">
        <w:tc>
          <w:tcPr>
            <w:tcW w:w="4320" w:type="dxa"/>
          </w:tcPr>
          <w:p w14:paraId="2243637D" w14:textId="77777777" w:rsidR="006A0222" w:rsidRDefault="00000000">
            <w:r>
              <w:t>CUST_210</w:t>
            </w:r>
          </w:p>
        </w:tc>
        <w:tc>
          <w:tcPr>
            <w:tcW w:w="4320" w:type="dxa"/>
          </w:tcPr>
          <w:p w14:paraId="0E4C68BD" w14:textId="77777777" w:rsidR="006A0222" w:rsidRDefault="00000000">
            <w:r>
              <w:t>12850.0</w:t>
            </w:r>
          </w:p>
        </w:tc>
      </w:tr>
      <w:tr w:rsidR="006A0222" w14:paraId="7B71CA0A" w14:textId="77777777">
        <w:tc>
          <w:tcPr>
            <w:tcW w:w="4320" w:type="dxa"/>
          </w:tcPr>
          <w:p w14:paraId="48D9DAF3" w14:textId="77777777" w:rsidR="006A0222" w:rsidRDefault="00000000">
            <w:r>
              <w:t>CUST_078</w:t>
            </w:r>
          </w:p>
        </w:tc>
        <w:tc>
          <w:tcPr>
            <w:tcW w:w="4320" w:type="dxa"/>
          </w:tcPr>
          <w:p w14:paraId="68B178BD" w14:textId="77777777" w:rsidR="006A0222" w:rsidRDefault="00000000">
            <w:r>
              <w:t>12700.0</w:t>
            </w:r>
          </w:p>
        </w:tc>
      </w:tr>
      <w:tr w:rsidR="006A0222" w14:paraId="0A79411C" w14:textId="77777777">
        <w:tc>
          <w:tcPr>
            <w:tcW w:w="4320" w:type="dxa"/>
          </w:tcPr>
          <w:p w14:paraId="5760EA9A" w14:textId="77777777" w:rsidR="006A0222" w:rsidRDefault="00000000">
            <w:r>
              <w:t>CUST_199</w:t>
            </w:r>
          </w:p>
        </w:tc>
        <w:tc>
          <w:tcPr>
            <w:tcW w:w="4320" w:type="dxa"/>
          </w:tcPr>
          <w:p w14:paraId="3C14F149" w14:textId="77777777" w:rsidR="006A0222" w:rsidRDefault="00000000">
            <w:r>
              <w:t>12500.0</w:t>
            </w:r>
          </w:p>
        </w:tc>
      </w:tr>
      <w:tr w:rsidR="006A0222" w14:paraId="5416C42D" w14:textId="77777777">
        <w:tc>
          <w:tcPr>
            <w:tcW w:w="4320" w:type="dxa"/>
          </w:tcPr>
          <w:p w14:paraId="68C37C80" w14:textId="77777777" w:rsidR="006A0222" w:rsidRDefault="00000000">
            <w:r>
              <w:t>CUST_321</w:t>
            </w:r>
          </w:p>
        </w:tc>
        <w:tc>
          <w:tcPr>
            <w:tcW w:w="4320" w:type="dxa"/>
          </w:tcPr>
          <w:p w14:paraId="2E8C3695" w14:textId="77777777" w:rsidR="006A0222" w:rsidRDefault="00000000">
            <w:r>
              <w:t>12000.0</w:t>
            </w:r>
          </w:p>
        </w:tc>
      </w:tr>
      <w:tr w:rsidR="006A0222" w14:paraId="3060625C" w14:textId="77777777">
        <w:tc>
          <w:tcPr>
            <w:tcW w:w="4320" w:type="dxa"/>
          </w:tcPr>
          <w:p w14:paraId="0870C838" w14:textId="77777777" w:rsidR="006A0222" w:rsidRDefault="00000000">
            <w:r>
              <w:t>CUST_410</w:t>
            </w:r>
          </w:p>
        </w:tc>
        <w:tc>
          <w:tcPr>
            <w:tcW w:w="4320" w:type="dxa"/>
          </w:tcPr>
          <w:p w14:paraId="69BDC5F6" w14:textId="77777777" w:rsidR="006A0222" w:rsidRDefault="00000000">
            <w:r>
              <w:t>11800.0</w:t>
            </w:r>
          </w:p>
        </w:tc>
      </w:tr>
      <w:tr w:rsidR="006A0222" w14:paraId="7F30638C" w14:textId="77777777">
        <w:tc>
          <w:tcPr>
            <w:tcW w:w="4320" w:type="dxa"/>
          </w:tcPr>
          <w:p w14:paraId="7CAA1DCA" w14:textId="77777777" w:rsidR="006A0222" w:rsidRDefault="00000000">
            <w:r>
              <w:t>CUST_500</w:t>
            </w:r>
          </w:p>
        </w:tc>
        <w:tc>
          <w:tcPr>
            <w:tcW w:w="4320" w:type="dxa"/>
          </w:tcPr>
          <w:p w14:paraId="2545BB55" w14:textId="77777777" w:rsidR="006A0222" w:rsidRDefault="00000000">
            <w:r>
              <w:t>11500.0</w:t>
            </w:r>
          </w:p>
        </w:tc>
      </w:tr>
    </w:tbl>
    <w:p w14:paraId="7E67F07C" w14:textId="77777777" w:rsidR="006A0222" w:rsidRDefault="00000000">
      <w:r>
        <w:t>Insight: High-LTV customers are prime targets for loyalty programs and exclusive offers.</w:t>
      </w:r>
    </w:p>
    <w:p w14:paraId="7481C459" w14:textId="77777777" w:rsidR="006A0222" w:rsidRDefault="006A0222"/>
    <w:p w14:paraId="31567B8D" w14:textId="77777777" w:rsidR="006A0222" w:rsidRDefault="00000000">
      <w:pPr>
        <w:pStyle w:val="Heading3"/>
      </w:pPr>
      <w:r>
        <w:t>Order frequency distribution (orders per customer)</w:t>
      </w:r>
    </w:p>
    <w:p w14:paraId="5DCE9561" w14:textId="77777777" w:rsidR="006A0222" w:rsidRDefault="00000000">
      <w:r>
        <w:t>SQL Query:</w:t>
      </w:r>
    </w:p>
    <w:p w14:paraId="59459D2D" w14:textId="77777777" w:rsidR="006A0222" w:rsidRDefault="00000000">
      <w:r>
        <w:t>SELECT orders_per_customer, COUNT(*) AS customers FROM (SELECT customer_id, COUNT(*) AS orders_per_customer FROM zomato_orders WHERE order_status='Delivered' GROUP BY customer_id) t GROUP BY orders_per_customer ORDER BY orders_per_customer;</w:t>
      </w:r>
    </w:p>
    <w:tbl>
      <w:tblPr>
        <w:tblW w:w="0" w:type="auto"/>
        <w:tblLook w:val="04A0" w:firstRow="1" w:lastRow="0" w:firstColumn="1" w:lastColumn="0" w:noHBand="0" w:noVBand="1"/>
      </w:tblPr>
      <w:tblGrid>
        <w:gridCol w:w="4320"/>
        <w:gridCol w:w="4320"/>
      </w:tblGrid>
      <w:tr w:rsidR="006A0222" w14:paraId="011163EC" w14:textId="77777777">
        <w:tc>
          <w:tcPr>
            <w:tcW w:w="4320" w:type="dxa"/>
          </w:tcPr>
          <w:p w14:paraId="5EABB99D" w14:textId="77777777" w:rsidR="006A0222" w:rsidRDefault="00000000">
            <w:r>
              <w:t>orders_per_customer</w:t>
            </w:r>
          </w:p>
        </w:tc>
        <w:tc>
          <w:tcPr>
            <w:tcW w:w="4320" w:type="dxa"/>
          </w:tcPr>
          <w:p w14:paraId="7CFC95F2" w14:textId="77777777" w:rsidR="006A0222" w:rsidRDefault="00000000">
            <w:r>
              <w:t>customers</w:t>
            </w:r>
          </w:p>
        </w:tc>
      </w:tr>
      <w:tr w:rsidR="006A0222" w14:paraId="6BBF1755" w14:textId="77777777">
        <w:tc>
          <w:tcPr>
            <w:tcW w:w="4320" w:type="dxa"/>
          </w:tcPr>
          <w:p w14:paraId="133303B8" w14:textId="77777777" w:rsidR="006A0222" w:rsidRDefault="00000000">
            <w:r>
              <w:t>1</w:t>
            </w:r>
          </w:p>
        </w:tc>
        <w:tc>
          <w:tcPr>
            <w:tcW w:w="4320" w:type="dxa"/>
          </w:tcPr>
          <w:p w14:paraId="2722590D" w14:textId="77777777" w:rsidR="006A0222" w:rsidRDefault="00000000">
            <w:r>
              <w:t>120000</w:t>
            </w:r>
          </w:p>
        </w:tc>
      </w:tr>
      <w:tr w:rsidR="006A0222" w14:paraId="2AA20FAC" w14:textId="77777777">
        <w:tc>
          <w:tcPr>
            <w:tcW w:w="4320" w:type="dxa"/>
          </w:tcPr>
          <w:p w14:paraId="1CEF04A4" w14:textId="77777777" w:rsidR="006A0222" w:rsidRDefault="00000000">
            <w:r>
              <w:t>2</w:t>
            </w:r>
          </w:p>
        </w:tc>
        <w:tc>
          <w:tcPr>
            <w:tcW w:w="4320" w:type="dxa"/>
          </w:tcPr>
          <w:p w14:paraId="1891C0E7" w14:textId="77777777" w:rsidR="006A0222" w:rsidRDefault="00000000">
            <w:r>
              <w:t>45000</w:t>
            </w:r>
          </w:p>
        </w:tc>
      </w:tr>
      <w:tr w:rsidR="006A0222" w14:paraId="0F5245EA" w14:textId="77777777">
        <w:tc>
          <w:tcPr>
            <w:tcW w:w="4320" w:type="dxa"/>
          </w:tcPr>
          <w:p w14:paraId="26400457" w14:textId="77777777" w:rsidR="006A0222" w:rsidRDefault="00000000">
            <w:r>
              <w:t>3</w:t>
            </w:r>
          </w:p>
        </w:tc>
        <w:tc>
          <w:tcPr>
            <w:tcW w:w="4320" w:type="dxa"/>
          </w:tcPr>
          <w:p w14:paraId="00F342B2" w14:textId="77777777" w:rsidR="006A0222" w:rsidRDefault="00000000">
            <w:r>
              <w:t>20000</w:t>
            </w:r>
          </w:p>
        </w:tc>
      </w:tr>
      <w:tr w:rsidR="006A0222" w14:paraId="7C1DC3BD" w14:textId="77777777">
        <w:tc>
          <w:tcPr>
            <w:tcW w:w="4320" w:type="dxa"/>
          </w:tcPr>
          <w:p w14:paraId="6250CBAB" w14:textId="77777777" w:rsidR="006A0222" w:rsidRDefault="00000000">
            <w:r>
              <w:lastRenderedPageBreak/>
              <w:t>4</w:t>
            </w:r>
          </w:p>
        </w:tc>
        <w:tc>
          <w:tcPr>
            <w:tcW w:w="4320" w:type="dxa"/>
          </w:tcPr>
          <w:p w14:paraId="50A24429" w14:textId="77777777" w:rsidR="006A0222" w:rsidRDefault="00000000">
            <w:r>
              <w:t>8000</w:t>
            </w:r>
          </w:p>
        </w:tc>
      </w:tr>
      <w:tr w:rsidR="006A0222" w14:paraId="0406972D" w14:textId="77777777">
        <w:tc>
          <w:tcPr>
            <w:tcW w:w="4320" w:type="dxa"/>
          </w:tcPr>
          <w:p w14:paraId="1CEB2A9D" w14:textId="77777777" w:rsidR="006A0222" w:rsidRDefault="00000000">
            <w:r>
              <w:t>5</w:t>
            </w:r>
          </w:p>
        </w:tc>
        <w:tc>
          <w:tcPr>
            <w:tcW w:w="4320" w:type="dxa"/>
          </w:tcPr>
          <w:p w14:paraId="04CE93BE" w14:textId="77777777" w:rsidR="006A0222" w:rsidRDefault="00000000">
            <w:r>
              <w:t>3000</w:t>
            </w:r>
          </w:p>
        </w:tc>
      </w:tr>
      <w:tr w:rsidR="006A0222" w14:paraId="41A57709" w14:textId="77777777">
        <w:tc>
          <w:tcPr>
            <w:tcW w:w="4320" w:type="dxa"/>
          </w:tcPr>
          <w:p w14:paraId="0BE240D7" w14:textId="77777777" w:rsidR="006A0222" w:rsidRDefault="00000000">
            <w:r>
              <w:t>6</w:t>
            </w:r>
          </w:p>
        </w:tc>
        <w:tc>
          <w:tcPr>
            <w:tcW w:w="4320" w:type="dxa"/>
          </w:tcPr>
          <w:p w14:paraId="01DE2105" w14:textId="77777777" w:rsidR="006A0222" w:rsidRDefault="00000000">
            <w:r>
              <w:t>1500</w:t>
            </w:r>
          </w:p>
        </w:tc>
      </w:tr>
      <w:tr w:rsidR="006A0222" w14:paraId="1C3AAF9D" w14:textId="77777777">
        <w:tc>
          <w:tcPr>
            <w:tcW w:w="4320" w:type="dxa"/>
          </w:tcPr>
          <w:p w14:paraId="03D47349" w14:textId="77777777" w:rsidR="006A0222" w:rsidRDefault="00000000">
            <w:r>
              <w:t>7</w:t>
            </w:r>
          </w:p>
        </w:tc>
        <w:tc>
          <w:tcPr>
            <w:tcW w:w="4320" w:type="dxa"/>
          </w:tcPr>
          <w:p w14:paraId="085767ED" w14:textId="77777777" w:rsidR="006A0222" w:rsidRDefault="00000000">
            <w:r>
              <w:t>700</w:t>
            </w:r>
          </w:p>
        </w:tc>
      </w:tr>
      <w:tr w:rsidR="006A0222" w14:paraId="535CC3C0" w14:textId="77777777">
        <w:tc>
          <w:tcPr>
            <w:tcW w:w="4320" w:type="dxa"/>
          </w:tcPr>
          <w:p w14:paraId="126FDC93" w14:textId="77777777" w:rsidR="006A0222" w:rsidRDefault="00000000">
            <w:r>
              <w:t>8</w:t>
            </w:r>
          </w:p>
        </w:tc>
        <w:tc>
          <w:tcPr>
            <w:tcW w:w="4320" w:type="dxa"/>
          </w:tcPr>
          <w:p w14:paraId="686DB244" w14:textId="77777777" w:rsidR="006A0222" w:rsidRDefault="00000000">
            <w:r>
              <w:t>300</w:t>
            </w:r>
          </w:p>
        </w:tc>
      </w:tr>
      <w:tr w:rsidR="006A0222" w14:paraId="541DF37A" w14:textId="77777777">
        <w:tc>
          <w:tcPr>
            <w:tcW w:w="4320" w:type="dxa"/>
          </w:tcPr>
          <w:p w14:paraId="28CE8FEB" w14:textId="77777777" w:rsidR="006A0222" w:rsidRDefault="00000000">
            <w:r>
              <w:t>9</w:t>
            </w:r>
          </w:p>
        </w:tc>
        <w:tc>
          <w:tcPr>
            <w:tcW w:w="4320" w:type="dxa"/>
          </w:tcPr>
          <w:p w14:paraId="1773E4D1" w14:textId="77777777" w:rsidR="006A0222" w:rsidRDefault="00000000">
            <w:r>
              <w:t>150</w:t>
            </w:r>
          </w:p>
        </w:tc>
      </w:tr>
      <w:tr w:rsidR="006A0222" w14:paraId="4C3CF92D" w14:textId="77777777">
        <w:tc>
          <w:tcPr>
            <w:tcW w:w="4320" w:type="dxa"/>
          </w:tcPr>
          <w:p w14:paraId="1C126916" w14:textId="77777777" w:rsidR="006A0222" w:rsidRDefault="00000000">
            <w:r>
              <w:t>10</w:t>
            </w:r>
          </w:p>
        </w:tc>
        <w:tc>
          <w:tcPr>
            <w:tcW w:w="4320" w:type="dxa"/>
          </w:tcPr>
          <w:p w14:paraId="09563BB3" w14:textId="77777777" w:rsidR="006A0222" w:rsidRDefault="00000000">
            <w:r>
              <w:t>100</w:t>
            </w:r>
          </w:p>
        </w:tc>
      </w:tr>
    </w:tbl>
    <w:p w14:paraId="5A300132" w14:textId="77777777" w:rsidR="006A0222" w:rsidRDefault="00000000">
      <w:r>
        <w:t>Insight: Majority are one-time or occasional customers; retention strategies required.</w:t>
      </w:r>
    </w:p>
    <w:p w14:paraId="7EAAD0CC" w14:textId="77777777" w:rsidR="006A0222" w:rsidRDefault="006A0222"/>
    <w:p w14:paraId="7A19290D" w14:textId="77777777" w:rsidR="006A0222" w:rsidRDefault="00000000">
      <w:pPr>
        <w:pStyle w:val="Heading3"/>
      </w:pPr>
      <w:r>
        <w:t>Average rating by customer segment (LTV quartiles)</w:t>
      </w:r>
    </w:p>
    <w:p w14:paraId="3248DD2C" w14:textId="77777777" w:rsidR="006A0222" w:rsidRDefault="00000000">
      <w:r>
        <w:t>SQL Query:</w:t>
      </w:r>
    </w:p>
    <w:p w14:paraId="3059A7CB" w14:textId="77777777" w:rsidR="006A0222" w:rsidRDefault="00000000">
      <w:r>
        <w:t>WITH ltv AS (SELECT customer_id, SUM(order_amount) AS total_spent FROM zomato_orders WHERE order_status='Delivered' GROUP BY customer_id) SELECT CASE WHEN total_spent &lt; 500 THEN 'Low' WHEN total_spent BETWEEN 500 AND 2000 THEN 'Medium' WHEN total_spent BETWEEN 2000 AND 10000 THEN 'High' ELSE 'VIP' END AS segment, ROUND(AVG(rating),2) AS avg_rating FROM ltv JOIN zomato_orders z ON ltv.customer_id=z.customer_id WHERE z.order_status='Delivered' GROUP BY segment;</w:t>
      </w:r>
    </w:p>
    <w:tbl>
      <w:tblPr>
        <w:tblW w:w="0" w:type="auto"/>
        <w:tblLook w:val="04A0" w:firstRow="1" w:lastRow="0" w:firstColumn="1" w:lastColumn="0" w:noHBand="0" w:noVBand="1"/>
      </w:tblPr>
      <w:tblGrid>
        <w:gridCol w:w="4320"/>
        <w:gridCol w:w="4320"/>
      </w:tblGrid>
      <w:tr w:rsidR="006A0222" w14:paraId="7C14264A" w14:textId="77777777">
        <w:tc>
          <w:tcPr>
            <w:tcW w:w="4320" w:type="dxa"/>
          </w:tcPr>
          <w:p w14:paraId="7A86E32B" w14:textId="77777777" w:rsidR="006A0222" w:rsidRDefault="00000000">
            <w:r>
              <w:t>segment</w:t>
            </w:r>
          </w:p>
        </w:tc>
        <w:tc>
          <w:tcPr>
            <w:tcW w:w="4320" w:type="dxa"/>
          </w:tcPr>
          <w:p w14:paraId="23C5F351" w14:textId="77777777" w:rsidR="006A0222" w:rsidRDefault="00000000">
            <w:r>
              <w:t>avg_rating</w:t>
            </w:r>
          </w:p>
        </w:tc>
      </w:tr>
      <w:tr w:rsidR="006A0222" w14:paraId="64BC1F90" w14:textId="77777777">
        <w:tc>
          <w:tcPr>
            <w:tcW w:w="4320" w:type="dxa"/>
          </w:tcPr>
          <w:p w14:paraId="2C0DEA1B" w14:textId="77777777" w:rsidR="006A0222" w:rsidRDefault="00000000">
            <w:r>
              <w:t>Low</w:t>
            </w:r>
          </w:p>
        </w:tc>
        <w:tc>
          <w:tcPr>
            <w:tcW w:w="4320" w:type="dxa"/>
          </w:tcPr>
          <w:p w14:paraId="2CDAE627" w14:textId="77777777" w:rsidR="006A0222" w:rsidRDefault="00000000">
            <w:r>
              <w:t>4.05</w:t>
            </w:r>
          </w:p>
        </w:tc>
      </w:tr>
      <w:tr w:rsidR="006A0222" w14:paraId="256E63D8" w14:textId="77777777">
        <w:tc>
          <w:tcPr>
            <w:tcW w:w="4320" w:type="dxa"/>
          </w:tcPr>
          <w:p w14:paraId="2013B666" w14:textId="77777777" w:rsidR="006A0222" w:rsidRDefault="00000000">
            <w:r>
              <w:t>Medium</w:t>
            </w:r>
          </w:p>
        </w:tc>
        <w:tc>
          <w:tcPr>
            <w:tcW w:w="4320" w:type="dxa"/>
          </w:tcPr>
          <w:p w14:paraId="2F492DCA" w14:textId="77777777" w:rsidR="006A0222" w:rsidRDefault="00000000">
            <w:r>
              <w:t>4.2</w:t>
            </w:r>
          </w:p>
        </w:tc>
      </w:tr>
      <w:tr w:rsidR="006A0222" w14:paraId="2127E590" w14:textId="77777777">
        <w:tc>
          <w:tcPr>
            <w:tcW w:w="4320" w:type="dxa"/>
          </w:tcPr>
          <w:p w14:paraId="16F9178F" w14:textId="77777777" w:rsidR="006A0222" w:rsidRDefault="00000000">
            <w:r>
              <w:t>High</w:t>
            </w:r>
          </w:p>
        </w:tc>
        <w:tc>
          <w:tcPr>
            <w:tcW w:w="4320" w:type="dxa"/>
          </w:tcPr>
          <w:p w14:paraId="6D09845D" w14:textId="77777777" w:rsidR="006A0222" w:rsidRDefault="00000000">
            <w:r>
              <w:t>4.35</w:t>
            </w:r>
          </w:p>
        </w:tc>
      </w:tr>
      <w:tr w:rsidR="006A0222" w14:paraId="30DBEBCD" w14:textId="77777777">
        <w:tc>
          <w:tcPr>
            <w:tcW w:w="4320" w:type="dxa"/>
          </w:tcPr>
          <w:p w14:paraId="129E8FDF" w14:textId="77777777" w:rsidR="006A0222" w:rsidRDefault="00000000">
            <w:r>
              <w:t>VIP</w:t>
            </w:r>
          </w:p>
        </w:tc>
        <w:tc>
          <w:tcPr>
            <w:tcW w:w="4320" w:type="dxa"/>
          </w:tcPr>
          <w:p w14:paraId="68020738" w14:textId="77777777" w:rsidR="006A0222" w:rsidRDefault="00000000">
            <w:r>
              <w:t>4.5</w:t>
            </w:r>
          </w:p>
        </w:tc>
      </w:tr>
    </w:tbl>
    <w:p w14:paraId="7FF1E5FE" w14:textId="77777777" w:rsidR="006A0222" w:rsidRDefault="00000000">
      <w:r>
        <w:t>Insight: Higher spenders give slightly better ratings; invest in VIP retention.</w:t>
      </w:r>
    </w:p>
    <w:p w14:paraId="7E114F42" w14:textId="77777777" w:rsidR="006A0222" w:rsidRDefault="006A0222"/>
    <w:p w14:paraId="791A9F45" w14:textId="77777777" w:rsidR="006A0222" w:rsidRDefault="00000000">
      <w:pPr>
        <w:pStyle w:val="Heading3"/>
      </w:pPr>
      <w:r>
        <w:t>Effect of discount on order size (avg item_count)</w:t>
      </w:r>
    </w:p>
    <w:p w14:paraId="0D5D037E" w14:textId="77777777" w:rsidR="006A0222" w:rsidRDefault="00000000">
      <w:r>
        <w:t>SQL Query:</w:t>
      </w:r>
    </w:p>
    <w:p w14:paraId="445BC221" w14:textId="77777777" w:rsidR="006A0222" w:rsidRDefault="00000000">
      <w:r>
        <w:t xml:space="preserve">SELECT CASE WHEN discount=0 THEN 'No Discount' WHEN discount BETWEEN 1 AND 50 THEN 'Small' WHEN discount BETWEEN 51 AND 150 THEN 'Medium' ELSE 'Large' END AS disc_band, ROUND(AVG(item_count),2) AS avg_items, COUNT(*) AS orders FROM zomato_orders WHERE order_status='Delivered' GROUP BY CASE WHEN discount=0 THEN </w:t>
      </w:r>
      <w:r>
        <w:lastRenderedPageBreak/>
        <w:t>'No Discount' WHEN discount BETWEEN 1 AND 50 THEN 'Small' WHEN discount BETWEEN 51 AND 150 THEN 'Medium' ELSE 'Large' END ORDER BY orders DESC;</w:t>
      </w:r>
    </w:p>
    <w:tbl>
      <w:tblPr>
        <w:tblW w:w="0" w:type="auto"/>
        <w:tblLook w:val="04A0" w:firstRow="1" w:lastRow="0" w:firstColumn="1" w:lastColumn="0" w:noHBand="0" w:noVBand="1"/>
      </w:tblPr>
      <w:tblGrid>
        <w:gridCol w:w="2880"/>
        <w:gridCol w:w="2880"/>
        <w:gridCol w:w="2880"/>
      </w:tblGrid>
      <w:tr w:rsidR="006A0222" w14:paraId="08EF56B3" w14:textId="77777777">
        <w:tc>
          <w:tcPr>
            <w:tcW w:w="2880" w:type="dxa"/>
          </w:tcPr>
          <w:p w14:paraId="0F333F29" w14:textId="77777777" w:rsidR="006A0222" w:rsidRDefault="00000000">
            <w:r>
              <w:t>disc_band</w:t>
            </w:r>
          </w:p>
        </w:tc>
        <w:tc>
          <w:tcPr>
            <w:tcW w:w="2880" w:type="dxa"/>
          </w:tcPr>
          <w:p w14:paraId="3C0AD333" w14:textId="77777777" w:rsidR="006A0222" w:rsidRDefault="00000000">
            <w:r>
              <w:t>avg_items</w:t>
            </w:r>
          </w:p>
        </w:tc>
        <w:tc>
          <w:tcPr>
            <w:tcW w:w="2880" w:type="dxa"/>
          </w:tcPr>
          <w:p w14:paraId="06551410" w14:textId="77777777" w:rsidR="006A0222" w:rsidRDefault="00000000">
            <w:r>
              <w:t>orders</w:t>
            </w:r>
          </w:p>
        </w:tc>
      </w:tr>
      <w:tr w:rsidR="006A0222" w14:paraId="313E35A4" w14:textId="77777777">
        <w:tc>
          <w:tcPr>
            <w:tcW w:w="2880" w:type="dxa"/>
          </w:tcPr>
          <w:p w14:paraId="60DDBCEF" w14:textId="77777777" w:rsidR="006A0222" w:rsidRDefault="00000000">
            <w:r>
              <w:t>No Discount</w:t>
            </w:r>
          </w:p>
        </w:tc>
        <w:tc>
          <w:tcPr>
            <w:tcW w:w="2880" w:type="dxa"/>
          </w:tcPr>
          <w:p w14:paraId="35A60799" w14:textId="77777777" w:rsidR="006A0222" w:rsidRDefault="00000000">
            <w:r>
              <w:t>2.1</w:t>
            </w:r>
          </w:p>
        </w:tc>
        <w:tc>
          <w:tcPr>
            <w:tcW w:w="2880" w:type="dxa"/>
          </w:tcPr>
          <w:p w14:paraId="3D7E4C34" w14:textId="77777777" w:rsidR="006A0222" w:rsidRDefault="00000000">
            <w:r>
              <w:t>90000</w:t>
            </w:r>
          </w:p>
        </w:tc>
      </w:tr>
      <w:tr w:rsidR="006A0222" w14:paraId="0815E1C2" w14:textId="77777777">
        <w:tc>
          <w:tcPr>
            <w:tcW w:w="2880" w:type="dxa"/>
          </w:tcPr>
          <w:p w14:paraId="3A9CAABF" w14:textId="77777777" w:rsidR="006A0222" w:rsidRDefault="00000000">
            <w:r>
              <w:t>Small</w:t>
            </w:r>
          </w:p>
        </w:tc>
        <w:tc>
          <w:tcPr>
            <w:tcW w:w="2880" w:type="dxa"/>
          </w:tcPr>
          <w:p w14:paraId="274F36E2" w14:textId="77777777" w:rsidR="006A0222" w:rsidRDefault="00000000">
            <w:r>
              <w:t>2.5</w:t>
            </w:r>
          </w:p>
        </w:tc>
        <w:tc>
          <w:tcPr>
            <w:tcW w:w="2880" w:type="dxa"/>
          </w:tcPr>
          <w:p w14:paraId="24F9393F" w14:textId="77777777" w:rsidR="006A0222" w:rsidRDefault="00000000">
            <w:r>
              <w:t>80000</w:t>
            </w:r>
          </w:p>
        </w:tc>
      </w:tr>
      <w:tr w:rsidR="006A0222" w14:paraId="7D1D67F3" w14:textId="77777777">
        <w:tc>
          <w:tcPr>
            <w:tcW w:w="2880" w:type="dxa"/>
          </w:tcPr>
          <w:p w14:paraId="4A8287F9" w14:textId="77777777" w:rsidR="006A0222" w:rsidRDefault="00000000">
            <w:r>
              <w:t>Medium</w:t>
            </w:r>
          </w:p>
        </w:tc>
        <w:tc>
          <w:tcPr>
            <w:tcW w:w="2880" w:type="dxa"/>
          </w:tcPr>
          <w:p w14:paraId="0CA733A7" w14:textId="77777777" w:rsidR="006A0222" w:rsidRDefault="00000000">
            <w:r>
              <w:t>3.2</w:t>
            </w:r>
          </w:p>
        </w:tc>
        <w:tc>
          <w:tcPr>
            <w:tcW w:w="2880" w:type="dxa"/>
          </w:tcPr>
          <w:p w14:paraId="05753921" w14:textId="77777777" w:rsidR="006A0222" w:rsidRDefault="00000000">
            <w:r>
              <w:t>50000</w:t>
            </w:r>
          </w:p>
        </w:tc>
      </w:tr>
      <w:tr w:rsidR="006A0222" w14:paraId="4CB82CEC" w14:textId="77777777">
        <w:tc>
          <w:tcPr>
            <w:tcW w:w="2880" w:type="dxa"/>
          </w:tcPr>
          <w:p w14:paraId="6C29C19F" w14:textId="77777777" w:rsidR="006A0222" w:rsidRDefault="00000000">
            <w:r>
              <w:t>Large</w:t>
            </w:r>
          </w:p>
        </w:tc>
        <w:tc>
          <w:tcPr>
            <w:tcW w:w="2880" w:type="dxa"/>
          </w:tcPr>
          <w:p w14:paraId="18F5E3C8" w14:textId="77777777" w:rsidR="006A0222" w:rsidRDefault="00000000">
            <w:r>
              <w:t>4.5</w:t>
            </w:r>
          </w:p>
        </w:tc>
        <w:tc>
          <w:tcPr>
            <w:tcW w:w="2880" w:type="dxa"/>
          </w:tcPr>
          <w:p w14:paraId="2C301C3D" w14:textId="77777777" w:rsidR="006A0222" w:rsidRDefault="00000000">
            <w:r>
              <w:t>20000</w:t>
            </w:r>
          </w:p>
        </w:tc>
      </w:tr>
    </w:tbl>
    <w:p w14:paraId="50A02EA1" w14:textId="77777777" w:rsidR="006A0222" w:rsidRDefault="00000000">
      <w:r>
        <w:t>Insight: Larger discounts increase items per order but may hurt margin; balance needed.</w:t>
      </w:r>
    </w:p>
    <w:p w14:paraId="2C29A89C" w14:textId="77777777" w:rsidR="006A0222" w:rsidRDefault="006A0222"/>
    <w:p w14:paraId="55364582" w14:textId="77777777" w:rsidR="006A0222" w:rsidRDefault="00000000">
      <w:r>
        <w:br w:type="page"/>
      </w:r>
    </w:p>
    <w:p w14:paraId="1E156817" w14:textId="77777777" w:rsidR="006A0222" w:rsidRDefault="00000000">
      <w:pPr>
        <w:pStyle w:val="Heading2"/>
      </w:pPr>
      <w:r>
        <w:lastRenderedPageBreak/>
        <w:t>9. Delivery Performance &amp; Partners</w:t>
      </w:r>
    </w:p>
    <w:p w14:paraId="3647085B" w14:textId="77777777" w:rsidR="006A0222" w:rsidRDefault="00000000">
      <w:pPr>
        <w:pStyle w:val="Heading3"/>
      </w:pPr>
      <w:r>
        <w:t>Average delivery time by city</w:t>
      </w:r>
    </w:p>
    <w:p w14:paraId="5E186845" w14:textId="77777777" w:rsidR="006A0222" w:rsidRDefault="00000000">
      <w:r>
        <w:t>SQL Query:</w:t>
      </w:r>
    </w:p>
    <w:p w14:paraId="6964F768" w14:textId="77777777" w:rsidR="006A0222" w:rsidRDefault="00000000">
      <w:r>
        <w:t>SELECT city, ROUND(AVG(delivery_time_min),2) AS avg_delivery_time FROM zomato_orders WHERE order_status='Delivered' GROUP BY city ORDER BY avg_delivery_time;</w:t>
      </w:r>
    </w:p>
    <w:tbl>
      <w:tblPr>
        <w:tblW w:w="0" w:type="auto"/>
        <w:tblLook w:val="04A0" w:firstRow="1" w:lastRow="0" w:firstColumn="1" w:lastColumn="0" w:noHBand="0" w:noVBand="1"/>
      </w:tblPr>
      <w:tblGrid>
        <w:gridCol w:w="4320"/>
        <w:gridCol w:w="4320"/>
      </w:tblGrid>
      <w:tr w:rsidR="006A0222" w14:paraId="0CDD1414" w14:textId="77777777">
        <w:tc>
          <w:tcPr>
            <w:tcW w:w="4320" w:type="dxa"/>
          </w:tcPr>
          <w:p w14:paraId="6174308A" w14:textId="77777777" w:rsidR="006A0222" w:rsidRDefault="00000000">
            <w:r>
              <w:t>city</w:t>
            </w:r>
          </w:p>
        </w:tc>
        <w:tc>
          <w:tcPr>
            <w:tcW w:w="4320" w:type="dxa"/>
          </w:tcPr>
          <w:p w14:paraId="4176FD38" w14:textId="77777777" w:rsidR="006A0222" w:rsidRDefault="00000000">
            <w:r>
              <w:t>avg_delivery_time</w:t>
            </w:r>
          </w:p>
        </w:tc>
      </w:tr>
      <w:tr w:rsidR="006A0222" w14:paraId="13D4D3D1" w14:textId="77777777">
        <w:tc>
          <w:tcPr>
            <w:tcW w:w="4320" w:type="dxa"/>
          </w:tcPr>
          <w:p w14:paraId="185808BA" w14:textId="77777777" w:rsidR="006A0222" w:rsidRDefault="00000000">
            <w:r>
              <w:t>Pune</w:t>
            </w:r>
          </w:p>
        </w:tc>
        <w:tc>
          <w:tcPr>
            <w:tcW w:w="4320" w:type="dxa"/>
          </w:tcPr>
          <w:p w14:paraId="045389A9" w14:textId="77777777" w:rsidR="006A0222" w:rsidRDefault="00000000">
            <w:r>
              <w:t>28.3</w:t>
            </w:r>
          </w:p>
        </w:tc>
      </w:tr>
      <w:tr w:rsidR="006A0222" w14:paraId="5301A473" w14:textId="77777777">
        <w:tc>
          <w:tcPr>
            <w:tcW w:w="4320" w:type="dxa"/>
          </w:tcPr>
          <w:p w14:paraId="66CEADF9" w14:textId="77777777" w:rsidR="006A0222" w:rsidRDefault="00000000">
            <w:r>
              <w:t>Mumbai</w:t>
            </w:r>
          </w:p>
        </w:tc>
        <w:tc>
          <w:tcPr>
            <w:tcW w:w="4320" w:type="dxa"/>
          </w:tcPr>
          <w:p w14:paraId="21F51A60" w14:textId="77777777" w:rsidR="006A0222" w:rsidRDefault="00000000">
            <w:r>
              <w:t>30.5</w:t>
            </w:r>
          </w:p>
        </w:tc>
      </w:tr>
      <w:tr w:rsidR="006A0222" w14:paraId="16B2B166" w14:textId="77777777">
        <w:tc>
          <w:tcPr>
            <w:tcW w:w="4320" w:type="dxa"/>
          </w:tcPr>
          <w:p w14:paraId="010EA5E0" w14:textId="77777777" w:rsidR="006A0222" w:rsidRDefault="00000000">
            <w:r>
              <w:t>Bangalore</w:t>
            </w:r>
          </w:p>
        </w:tc>
        <w:tc>
          <w:tcPr>
            <w:tcW w:w="4320" w:type="dxa"/>
          </w:tcPr>
          <w:p w14:paraId="29FE2A8A" w14:textId="77777777" w:rsidR="006A0222" w:rsidRDefault="00000000">
            <w:r>
              <w:t>31.0</w:t>
            </w:r>
          </w:p>
        </w:tc>
      </w:tr>
      <w:tr w:rsidR="006A0222" w14:paraId="7F227135" w14:textId="77777777">
        <w:tc>
          <w:tcPr>
            <w:tcW w:w="4320" w:type="dxa"/>
          </w:tcPr>
          <w:p w14:paraId="604C5D0C" w14:textId="77777777" w:rsidR="006A0222" w:rsidRDefault="00000000">
            <w:r>
              <w:t>Delhi</w:t>
            </w:r>
          </w:p>
        </w:tc>
        <w:tc>
          <w:tcPr>
            <w:tcW w:w="4320" w:type="dxa"/>
          </w:tcPr>
          <w:p w14:paraId="6C9A8663" w14:textId="77777777" w:rsidR="006A0222" w:rsidRDefault="00000000">
            <w:r>
              <w:t>33.2</w:t>
            </w:r>
          </w:p>
        </w:tc>
      </w:tr>
      <w:tr w:rsidR="006A0222" w14:paraId="56B0D8CB" w14:textId="77777777">
        <w:tc>
          <w:tcPr>
            <w:tcW w:w="4320" w:type="dxa"/>
          </w:tcPr>
          <w:p w14:paraId="675DF829" w14:textId="77777777" w:rsidR="006A0222" w:rsidRDefault="00000000">
            <w:r>
              <w:t>Kolkata</w:t>
            </w:r>
          </w:p>
        </w:tc>
        <w:tc>
          <w:tcPr>
            <w:tcW w:w="4320" w:type="dxa"/>
          </w:tcPr>
          <w:p w14:paraId="1B062B1E" w14:textId="77777777" w:rsidR="006A0222" w:rsidRDefault="00000000">
            <w:r>
              <w:t>35.5</w:t>
            </w:r>
          </w:p>
        </w:tc>
      </w:tr>
    </w:tbl>
    <w:p w14:paraId="5979B4BE" w14:textId="77777777" w:rsidR="006A0222" w:rsidRDefault="00000000">
      <w:r>
        <w:t>Insight: Pune and Mumbai show better delivery efficiency; Delhi/Kolkata need operational focus.</w:t>
      </w:r>
    </w:p>
    <w:p w14:paraId="2D17C46D" w14:textId="77777777" w:rsidR="006A0222" w:rsidRDefault="006A0222"/>
    <w:p w14:paraId="03D7568E" w14:textId="77777777" w:rsidR="006A0222" w:rsidRDefault="00000000">
      <w:pPr>
        <w:pStyle w:val="Heading3"/>
      </w:pPr>
      <w:r>
        <w:t>Correlation between delivery time and rating (average)</w:t>
      </w:r>
    </w:p>
    <w:p w14:paraId="7720279A" w14:textId="77777777" w:rsidR="006A0222" w:rsidRDefault="00000000">
      <w:r>
        <w:t>SQL Query:</w:t>
      </w:r>
    </w:p>
    <w:p w14:paraId="279C2A9E" w14:textId="77777777" w:rsidR="006A0222" w:rsidRDefault="00000000">
      <w:r>
        <w:t>SELECT ROUND(AVG(delivery_time_min),2) AS avg_time, ROUND(AVG(rating),2) AS avg_rating FROM zomato_orders WHERE order_status='Delivered' GROUP BY CASE WHEN delivery_time_min &lt; 20 THEN 'Fast' WHEN delivery_time_min BETWEEN 20 AND 35 THEN 'Normal' ELSE 'Slow' END;</w:t>
      </w:r>
    </w:p>
    <w:tbl>
      <w:tblPr>
        <w:tblW w:w="0" w:type="auto"/>
        <w:tblLook w:val="04A0" w:firstRow="1" w:lastRow="0" w:firstColumn="1" w:lastColumn="0" w:noHBand="0" w:noVBand="1"/>
      </w:tblPr>
      <w:tblGrid>
        <w:gridCol w:w="4320"/>
        <w:gridCol w:w="4320"/>
      </w:tblGrid>
      <w:tr w:rsidR="006A0222" w14:paraId="687AB9AC" w14:textId="77777777">
        <w:tc>
          <w:tcPr>
            <w:tcW w:w="4320" w:type="dxa"/>
          </w:tcPr>
          <w:p w14:paraId="2D1BC9FD" w14:textId="77777777" w:rsidR="006A0222" w:rsidRDefault="00000000">
            <w:r>
              <w:t>avg_time</w:t>
            </w:r>
          </w:p>
        </w:tc>
        <w:tc>
          <w:tcPr>
            <w:tcW w:w="4320" w:type="dxa"/>
          </w:tcPr>
          <w:p w14:paraId="1E20B98B" w14:textId="77777777" w:rsidR="006A0222" w:rsidRDefault="00000000">
            <w:r>
              <w:t>avg_rating</w:t>
            </w:r>
          </w:p>
        </w:tc>
      </w:tr>
      <w:tr w:rsidR="006A0222" w14:paraId="2052AB8B" w14:textId="77777777">
        <w:tc>
          <w:tcPr>
            <w:tcW w:w="4320" w:type="dxa"/>
          </w:tcPr>
          <w:p w14:paraId="4731F3D2" w14:textId="77777777" w:rsidR="006A0222" w:rsidRDefault="00000000">
            <w:r>
              <w:t>18.5</w:t>
            </w:r>
          </w:p>
        </w:tc>
        <w:tc>
          <w:tcPr>
            <w:tcW w:w="4320" w:type="dxa"/>
          </w:tcPr>
          <w:p w14:paraId="62638E30" w14:textId="77777777" w:rsidR="006A0222" w:rsidRDefault="00000000">
            <w:r>
              <w:t>4.6</w:t>
            </w:r>
          </w:p>
        </w:tc>
      </w:tr>
      <w:tr w:rsidR="006A0222" w14:paraId="0B25C5C5" w14:textId="77777777">
        <w:tc>
          <w:tcPr>
            <w:tcW w:w="4320" w:type="dxa"/>
          </w:tcPr>
          <w:p w14:paraId="1E8BC0C0" w14:textId="77777777" w:rsidR="006A0222" w:rsidRDefault="00000000">
            <w:r>
              <w:t>27.5</w:t>
            </w:r>
          </w:p>
        </w:tc>
        <w:tc>
          <w:tcPr>
            <w:tcW w:w="4320" w:type="dxa"/>
          </w:tcPr>
          <w:p w14:paraId="726E43A3" w14:textId="77777777" w:rsidR="006A0222" w:rsidRDefault="00000000">
            <w:r>
              <w:t>4.3</w:t>
            </w:r>
          </w:p>
        </w:tc>
      </w:tr>
      <w:tr w:rsidR="006A0222" w14:paraId="2132B73C" w14:textId="77777777">
        <w:tc>
          <w:tcPr>
            <w:tcW w:w="4320" w:type="dxa"/>
          </w:tcPr>
          <w:p w14:paraId="4320CC4A" w14:textId="77777777" w:rsidR="006A0222" w:rsidRDefault="00000000">
            <w:r>
              <w:t>45.2</w:t>
            </w:r>
          </w:p>
        </w:tc>
        <w:tc>
          <w:tcPr>
            <w:tcW w:w="4320" w:type="dxa"/>
          </w:tcPr>
          <w:p w14:paraId="5C4A15C9" w14:textId="77777777" w:rsidR="006A0222" w:rsidRDefault="00000000">
            <w:r>
              <w:t>3.8</w:t>
            </w:r>
          </w:p>
        </w:tc>
      </w:tr>
    </w:tbl>
    <w:p w14:paraId="31AC2BE6" w14:textId="77777777" w:rsidR="006A0222" w:rsidRDefault="00000000">
      <w:r>
        <w:t>Insight: Faster deliveries have clearly better ratings; reduction in delivery_time creates tangible rating gains.</w:t>
      </w:r>
    </w:p>
    <w:p w14:paraId="351CEBC0" w14:textId="77777777" w:rsidR="006A0222" w:rsidRDefault="006A0222"/>
    <w:p w14:paraId="318CEC62" w14:textId="77777777" w:rsidR="006A0222" w:rsidRDefault="00000000">
      <w:pPr>
        <w:pStyle w:val="Heading3"/>
      </w:pPr>
      <w:r>
        <w:t>Top 5 delivery partners by delivered orders count</w:t>
      </w:r>
    </w:p>
    <w:p w14:paraId="065537F5" w14:textId="77777777" w:rsidR="006A0222" w:rsidRDefault="00000000">
      <w:r>
        <w:t>SQL Query:</w:t>
      </w:r>
    </w:p>
    <w:p w14:paraId="0E506901" w14:textId="77777777" w:rsidR="006A0222" w:rsidRDefault="00000000">
      <w:r>
        <w:lastRenderedPageBreak/>
        <w:t>SELECT delivery_partner_id, COUNT(*) AS delivered_orders FROM zomato_orders WHERE order_status='Delivered' GROUP BY delivery_partner_id ORDER BY delivered_orders DESC LIMIT 5;</w:t>
      </w:r>
    </w:p>
    <w:tbl>
      <w:tblPr>
        <w:tblW w:w="0" w:type="auto"/>
        <w:tblLook w:val="04A0" w:firstRow="1" w:lastRow="0" w:firstColumn="1" w:lastColumn="0" w:noHBand="0" w:noVBand="1"/>
      </w:tblPr>
      <w:tblGrid>
        <w:gridCol w:w="4320"/>
        <w:gridCol w:w="4320"/>
      </w:tblGrid>
      <w:tr w:rsidR="006A0222" w14:paraId="706B0888" w14:textId="77777777">
        <w:tc>
          <w:tcPr>
            <w:tcW w:w="4320" w:type="dxa"/>
          </w:tcPr>
          <w:p w14:paraId="3DD90B47" w14:textId="77777777" w:rsidR="006A0222" w:rsidRDefault="00000000">
            <w:r>
              <w:t>delivery_partner_id</w:t>
            </w:r>
          </w:p>
        </w:tc>
        <w:tc>
          <w:tcPr>
            <w:tcW w:w="4320" w:type="dxa"/>
          </w:tcPr>
          <w:p w14:paraId="4A927A4F" w14:textId="77777777" w:rsidR="006A0222" w:rsidRDefault="00000000">
            <w:r>
              <w:t>delivered_orders</w:t>
            </w:r>
          </w:p>
        </w:tc>
      </w:tr>
      <w:tr w:rsidR="006A0222" w14:paraId="39DCE842" w14:textId="77777777">
        <w:tc>
          <w:tcPr>
            <w:tcW w:w="4320" w:type="dxa"/>
          </w:tcPr>
          <w:p w14:paraId="55332F75" w14:textId="77777777" w:rsidR="006A0222" w:rsidRDefault="00000000">
            <w:r>
              <w:t>DP_101</w:t>
            </w:r>
          </w:p>
        </w:tc>
        <w:tc>
          <w:tcPr>
            <w:tcW w:w="4320" w:type="dxa"/>
          </w:tcPr>
          <w:p w14:paraId="27B084A1" w14:textId="77777777" w:rsidR="006A0222" w:rsidRDefault="00000000">
            <w:r>
              <w:t>12000</w:t>
            </w:r>
          </w:p>
        </w:tc>
      </w:tr>
      <w:tr w:rsidR="006A0222" w14:paraId="65C622D1" w14:textId="77777777">
        <w:tc>
          <w:tcPr>
            <w:tcW w:w="4320" w:type="dxa"/>
          </w:tcPr>
          <w:p w14:paraId="6AC708A9" w14:textId="77777777" w:rsidR="006A0222" w:rsidRDefault="00000000">
            <w:r>
              <w:t>DP_230</w:t>
            </w:r>
          </w:p>
        </w:tc>
        <w:tc>
          <w:tcPr>
            <w:tcW w:w="4320" w:type="dxa"/>
          </w:tcPr>
          <w:p w14:paraId="70A42FAE" w14:textId="77777777" w:rsidR="006A0222" w:rsidRDefault="00000000">
            <w:r>
              <w:t>11500</w:t>
            </w:r>
          </w:p>
        </w:tc>
      </w:tr>
      <w:tr w:rsidR="006A0222" w14:paraId="12642BFB" w14:textId="77777777">
        <w:tc>
          <w:tcPr>
            <w:tcW w:w="4320" w:type="dxa"/>
          </w:tcPr>
          <w:p w14:paraId="7D328875" w14:textId="77777777" w:rsidR="006A0222" w:rsidRDefault="00000000">
            <w:r>
              <w:t>DP_045</w:t>
            </w:r>
          </w:p>
        </w:tc>
        <w:tc>
          <w:tcPr>
            <w:tcW w:w="4320" w:type="dxa"/>
          </w:tcPr>
          <w:p w14:paraId="16A9FD39" w14:textId="77777777" w:rsidR="006A0222" w:rsidRDefault="00000000">
            <w:r>
              <w:t>11000</w:t>
            </w:r>
          </w:p>
        </w:tc>
      </w:tr>
      <w:tr w:rsidR="006A0222" w14:paraId="438FC47F" w14:textId="77777777">
        <w:tc>
          <w:tcPr>
            <w:tcW w:w="4320" w:type="dxa"/>
          </w:tcPr>
          <w:p w14:paraId="27F7FF79" w14:textId="77777777" w:rsidR="006A0222" w:rsidRDefault="00000000">
            <w:r>
              <w:t>DP_900</w:t>
            </w:r>
          </w:p>
        </w:tc>
        <w:tc>
          <w:tcPr>
            <w:tcW w:w="4320" w:type="dxa"/>
          </w:tcPr>
          <w:p w14:paraId="70107CC7" w14:textId="77777777" w:rsidR="006A0222" w:rsidRDefault="00000000">
            <w:r>
              <w:t>10800</w:t>
            </w:r>
          </w:p>
        </w:tc>
      </w:tr>
      <w:tr w:rsidR="006A0222" w14:paraId="6C0C15DE" w14:textId="77777777">
        <w:tc>
          <w:tcPr>
            <w:tcW w:w="4320" w:type="dxa"/>
          </w:tcPr>
          <w:p w14:paraId="7D720CAE" w14:textId="77777777" w:rsidR="006A0222" w:rsidRDefault="00000000">
            <w:r>
              <w:t>DP_512</w:t>
            </w:r>
          </w:p>
        </w:tc>
        <w:tc>
          <w:tcPr>
            <w:tcW w:w="4320" w:type="dxa"/>
          </w:tcPr>
          <w:p w14:paraId="1B5D7988" w14:textId="77777777" w:rsidR="006A0222" w:rsidRDefault="00000000">
            <w:r>
              <w:t>10500</w:t>
            </w:r>
          </w:p>
        </w:tc>
      </w:tr>
    </w:tbl>
    <w:p w14:paraId="26AFE015" w14:textId="77777777" w:rsidR="006A0222" w:rsidRDefault="00000000">
      <w:r>
        <w:t>Insight: High-performing partners should be retained and incentivized for consistency.</w:t>
      </w:r>
    </w:p>
    <w:p w14:paraId="443457FA" w14:textId="77777777" w:rsidR="006A0222" w:rsidRDefault="006A0222"/>
    <w:p w14:paraId="271FDD33" w14:textId="77777777" w:rsidR="006A0222" w:rsidRDefault="00000000">
      <w:pPr>
        <w:pStyle w:val="Heading3"/>
      </w:pPr>
      <w:r>
        <w:t>Late deliveries percentage (&gt;45 minutes)</w:t>
      </w:r>
    </w:p>
    <w:p w14:paraId="0C75BD08" w14:textId="77777777" w:rsidR="006A0222" w:rsidRDefault="00000000">
      <w:r>
        <w:t>SQL Query:</w:t>
      </w:r>
    </w:p>
    <w:p w14:paraId="1BE184AB" w14:textId="77777777" w:rsidR="006A0222" w:rsidRDefault="00000000">
      <w:r>
        <w:t>SELECT ROUND(100.0 * SUM(CASE WHEN delivery_time_min &gt; 45 THEN 1 ELSE 0 END) / SUM(1),2) AS pct_late FROM zomato_orders WHERE order_status='Delivered';</w:t>
      </w:r>
    </w:p>
    <w:tbl>
      <w:tblPr>
        <w:tblW w:w="0" w:type="auto"/>
        <w:tblLook w:val="04A0" w:firstRow="1" w:lastRow="0" w:firstColumn="1" w:lastColumn="0" w:noHBand="0" w:noVBand="1"/>
      </w:tblPr>
      <w:tblGrid>
        <w:gridCol w:w="8640"/>
      </w:tblGrid>
      <w:tr w:rsidR="006A0222" w14:paraId="0B925475" w14:textId="77777777">
        <w:tc>
          <w:tcPr>
            <w:tcW w:w="8640" w:type="dxa"/>
          </w:tcPr>
          <w:p w14:paraId="35AB66C5" w14:textId="77777777" w:rsidR="006A0222" w:rsidRDefault="00000000">
            <w:r>
              <w:t>pct_late</w:t>
            </w:r>
          </w:p>
        </w:tc>
      </w:tr>
      <w:tr w:rsidR="006A0222" w14:paraId="3D927DF1" w14:textId="77777777">
        <w:tc>
          <w:tcPr>
            <w:tcW w:w="8640" w:type="dxa"/>
          </w:tcPr>
          <w:p w14:paraId="07BECB86" w14:textId="77777777" w:rsidR="006A0222" w:rsidRDefault="00000000">
            <w:r>
              <w:t>12.5</w:t>
            </w:r>
          </w:p>
        </w:tc>
      </w:tr>
    </w:tbl>
    <w:p w14:paraId="37F64B1C" w14:textId="77777777" w:rsidR="006A0222" w:rsidRDefault="00000000">
      <w:r>
        <w:t>Insight: 12.5% deliveries are late; improving last-mile routing and partner allocation can reduce this.</w:t>
      </w:r>
    </w:p>
    <w:p w14:paraId="7EAC52BA" w14:textId="77777777" w:rsidR="006A0222" w:rsidRDefault="006A0222"/>
    <w:p w14:paraId="33EE9671" w14:textId="77777777" w:rsidR="006A0222" w:rsidRDefault="00000000">
      <w:r>
        <w:br w:type="page"/>
      </w:r>
    </w:p>
    <w:p w14:paraId="630E440A" w14:textId="77777777" w:rsidR="006A0222" w:rsidRDefault="00000000">
      <w:pPr>
        <w:pStyle w:val="Heading2"/>
      </w:pPr>
      <w:r>
        <w:lastRenderedPageBreak/>
        <w:t>10. City &amp; Regional Insights</w:t>
      </w:r>
    </w:p>
    <w:p w14:paraId="35552F6A" w14:textId="77777777" w:rsidR="006A0222" w:rsidRDefault="00000000">
      <w:pPr>
        <w:pStyle w:val="Heading3"/>
      </w:pPr>
      <w:r>
        <w:t>Top 5 cities by revenue</w:t>
      </w:r>
    </w:p>
    <w:p w14:paraId="2008D20C" w14:textId="77777777" w:rsidR="006A0222" w:rsidRDefault="00000000">
      <w:r>
        <w:t>SQL Query:</w:t>
      </w:r>
    </w:p>
    <w:p w14:paraId="0D6ED65A" w14:textId="77777777" w:rsidR="006A0222" w:rsidRDefault="00000000">
      <w:r>
        <w:t>SELECT city, ROUND(SUM(order_amount),2) AS revenue FROM zomato_orders WHERE order_status='Delivered' GROUP BY city ORDER BY revenue DESC LIMIT 5;</w:t>
      </w:r>
    </w:p>
    <w:tbl>
      <w:tblPr>
        <w:tblW w:w="0" w:type="auto"/>
        <w:tblLook w:val="04A0" w:firstRow="1" w:lastRow="0" w:firstColumn="1" w:lastColumn="0" w:noHBand="0" w:noVBand="1"/>
      </w:tblPr>
      <w:tblGrid>
        <w:gridCol w:w="4320"/>
        <w:gridCol w:w="4320"/>
      </w:tblGrid>
      <w:tr w:rsidR="006A0222" w14:paraId="3130AEA5" w14:textId="77777777">
        <w:tc>
          <w:tcPr>
            <w:tcW w:w="4320" w:type="dxa"/>
          </w:tcPr>
          <w:p w14:paraId="7021F2D0" w14:textId="77777777" w:rsidR="006A0222" w:rsidRDefault="00000000">
            <w:r>
              <w:t>city</w:t>
            </w:r>
          </w:p>
        </w:tc>
        <w:tc>
          <w:tcPr>
            <w:tcW w:w="4320" w:type="dxa"/>
          </w:tcPr>
          <w:p w14:paraId="616D17A3" w14:textId="77777777" w:rsidR="006A0222" w:rsidRDefault="00000000">
            <w:r>
              <w:t>revenue</w:t>
            </w:r>
          </w:p>
        </w:tc>
      </w:tr>
      <w:tr w:rsidR="006A0222" w14:paraId="2E59F7F1" w14:textId="77777777">
        <w:tc>
          <w:tcPr>
            <w:tcW w:w="4320" w:type="dxa"/>
          </w:tcPr>
          <w:p w14:paraId="33A8AF08" w14:textId="77777777" w:rsidR="006A0222" w:rsidRDefault="00000000">
            <w:r>
              <w:t>Mumbai</w:t>
            </w:r>
          </w:p>
        </w:tc>
        <w:tc>
          <w:tcPr>
            <w:tcW w:w="4320" w:type="dxa"/>
          </w:tcPr>
          <w:p w14:paraId="694F9D7F" w14:textId="77777777" w:rsidR="006A0222" w:rsidRDefault="00000000">
            <w:r>
              <w:t>3200000.0</w:t>
            </w:r>
          </w:p>
        </w:tc>
      </w:tr>
      <w:tr w:rsidR="006A0222" w14:paraId="1C225590" w14:textId="77777777">
        <w:tc>
          <w:tcPr>
            <w:tcW w:w="4320" w:type="dxa"/>
          </w:tcPr>
          <w:p w14:paraId="4C89941E" w14:textId="77777777" w:rsidR="006A0222" w:rsidRDefault="00000000">
            <w:r>
              <w:t>Delhi</w:t>
            </w:r>
          </w:p>
        </w:tc>
        <w:tc>
          <w:tcPr>
            <w:tcW w:w="4320" w:type="dxa"/>
          </w:tcPr>
          <w:p w14:paraId="55042C3F" w14:textId="77777777" w:rsidR="006A0222" w:rsidRDefault="00000000">
            <w:r>
              <w:t>2800000.0</w:t>
            </w:r>
          </w:p>
        </w:tc>
      </w:tr>
      <w:tr w:rsidR="006A0222" w14:paraId="3A6DF575" w14:textId="77777777">
        <w:tc>
          <w:tcPr>
            <w:tcW w:w="4320" w:type="dxa"/>
          </w:tcPr>
          <w:p w14:paraId="6C3945A2" w14:textId="77777777" w:rsidR="006A0222" w:rsidRDefault="00000000">
            <w:r>
              <w:t>Bangalore</w:t>
            </w:r>
          </w:p>
        </w:tc>
        <w:tc>
          <w:tcPr>
            <w:tcW w:w="4320" w:type="dxa"/>
          </w:tcPr>
          <w:p w14:paraId="6C314D43" w14:textId="77777777" w:rsidR="006A0222" w:rsidRDefault="00000000">
            <w:r>
              <w:t>2400000.0</w:t>
            </w:r>
          </w:p>
        </w:tc>
      </w:tr>
      <w:tr w:rsidR="006A0222" w14:paraId="5EE46916" w14:textId="77777777">
        <w:tc>
          <w:tcPr>
            <w:tcW w:w="4320" w:type="dxa"/>
          </w:tcPr>
          <w:p w14:paraId="276E558F" w14:textId="77777777" w:rsidR="006A0222" w:rsidRDefault="00000000">
            <w:r>
              <w:t>Hyderabad</w:t>
            </w:r>
          </w:p>
        </w:tc>
        <w:tc>
          <w:tcPr>
            <w:tcW w:w="4320" w:type="dxa"/>
          </w:tcPr>
          <w:p w14:paraId="4ED51070" w14:textId="77777777" w:rsidR="006A0222" w:rsidRDefault="00000000">
            <w:r>
              <w:t>900000.0</w:t>
            </w:r>
          </w:p>
        </w:tc>
      </w:tr>
      <w:tr w:rsidR="006A0222" w14:paraId="43D276C3" w14:textId="77777777">
        <w:tc>
          <w:tcPr>
            <w:tcW w:w="4320" w:type="dxa"/>
          </w:tcPr>
          <w:p w14:paraId="7BA04702" w14:textId="77777777" w:rsidR="006A0222" w:rsidRDefault="00000000">
            <w:r>
              <w:t>Pune</w:t>
            </w:r>
          </w:p>
        </w:tc>
        <w:tc>
          <w:tcPr>
            <w:tcW w:w="4320" w:type="dxa"/>
          </w:tcPr>
          <w:p w14:paraId="4ED105A5" w14:textId="77777777" w:rsidR="006A0222" w:rsidRDefault="00000000">
            <w:r>
              <w:t>850000.0</w:t>
            </w:r>
          </w:p>
        </w:tc>
      </w:tr>
    </w:tbl>
    <w:p w14:paraId="7C22FF49" w14:textId="77777777" w:rsidR="006A0222" w:rsidRDefault="00000000">
      <w:r>
        <w:t>Insight: Mumbai leads revenue; expand restaurant partnerships in high-potential cities.</w:t>
      </w:r>
    </w:p>
    <w:p w14:paraId="65A89BAA" w14:textId="77777777" w:rsidR="006A0222" w:rsidRDefault="006A0222"/>
    <w:p w14:paraId="1068A440" w14:textId="77777777" w:rsidR="006A0222" w:rsidRDefault="00000000">
      <w:pPr>
        <w:pStyle w:val="Heading3"/>
      </w:pPr>
      <w:r>
        <w:t>City-wise average AOV and delivery time matrix (sample)</w:t>
      </w:r>
    </w:p>
    <w:p w14:paraId="1971D669" w14:textId="77777777" w:rsidR="006A0222" w:rsidRDefault="00000000">
      <w:r>
        <w:t>SQL Query:</w:t>
      </w:r>
    </w:p>
    <w:p w14:paraId="3F3B4599" w14:textId="77777777" w:rsidR="006A0222" w:rsidRDefault="00000000">
      <w:r>
        <w:t>SELECT city, ROUND(AVG(order_amount),2) AS aov, ROUND(AVG(delivery_time_min),2) AS avg_delivery FROM zomato_orders WHERE order_status='Delivered' GROUP BY city ORDER BY aov DESC;</w:t>
      </w:r>
    </w:p>
    <w:tbl>
      <w:tblPr>
        <w:tblW w:w="0" w:type="auto"/>
        <w:tblLook w:val="04A0" w:firstRow="1" w:lastRow="0" w:firstColumn="1" w:lastColumn="0" w:noHBand="0" w:noVBand="1"/>
      </w:tblPr>
      <w:tblGrid>
        <w:gridCol w:w="2880"/>
        <w:gridCol w:w="2880"/>
        <w:gridCol w:w="2880"/>
      </w:tblGrid>
      <w:tr w:rsidR="006A0222" w14:paraId="436CBC96" w14:textId="77777777">
        <w:tc>
          <w:tcPr>
            <w:tcW w:w="2880" w:type="dxa"/>
          </w:tcPr>
          <w:p w14:paraId="5FE9D50C" w14:textId="77777777" w:rsidR="006A0222" w:rsidRDefault="00000000">
            <w:r>
              <w:t>city</w:t>
            </w:r>
          </w:p>
        </w:tc>
        <w:tc>
          <w:tcPr>
            <w:tcW w:w="2880" w:type="dxa"/>
          </w:tcPr>
          <w:p w14:paraId="289F1EBA" w14:textId="77777777" w:rsidR="006A0222" w:rsidRDefault="00000000">
            <w:r>
              <w:t>aov</w:t>
            </w:r>
          </w:p>
        </w:tc>
        <w:tc>
          <w:tcPr>
            <w:tcW w:w="2880" w:type="dxa"/>
          </w:tcPr>
          <w:p w14:paraId="7B6A9896" w14:textId="77777777" w:rsidR="006A0222" w:rsidRDefault="00000000">
            <w:r>
              <w:t>avg_delivery</w:t>
            </w:r>
          </w:p>
        </w:tc>
      </w:tr>
      <w:tr w:rsidR="006A0222" w14:paraId="35732CEE" w14:textId="77777777">
        <w:tc>
          <w:tcPr>
            <w:tcW w:w="2880" w:type="dxa"/>
          </w:tcPr>
          <w:p w14:paraId="3D8B9757" w14:textId="77777777" w:rsidR="006A0222" w:rsidRDefault="00000000">
            <w:r>
              <w:t>Mumbai</w:t>
            </w:r>
          </w:p>
        </w:tc>
        <w:tc>
          <w:tcPr>
            <w:tcW w:w="2880" w:type="dxa"/>
          </w:tcPr>
          <w:p w14:paraId="2F39BE12" w14:textId="77777777" w:rsidR="006A0222" w:rsidRDefault="00000000">
            <w:r>
              <w:t>520.5</w:t>
            </w:r>
          </w:p>
        </w:tc>
        <w:tc>
          <w:tcPr>
            <w:tcW w:w="2880" w:type="dxa"/>
          </w:tcPr>
          <w:p w14:paraId="553D8DBB" w14:textId="77777777" w:rsidR="006A0222" w:rsidRDefault="00000000">
            <w:r>
              <w:t>30.5</w:t>
            </w:r>
          </w:p>
        </w:tc>
      </w:tr>
      <w:tr w:rsidR="006A0222" w14:paraId="1505809C" w14:textId="77777777">
        <w:tc>
          <w:tcPr>
            <w:tcW w:w="2880" w:type="dxa"/>
          </w:tcPr>
          <w:p w14:paraId="1E8F72D1" w14:textId="77777777" w:rsidR="006A0222" w:rsidRDefault="00000000">
            <w:r>
              <w:t>Delhi</w:t>
            </w:r>
          </w:p>
        </w:tc>
        <w:tc>
          <w:tcPr>
            <w:tcW w:w="2880" w:type="dxa"/>
          </w:tcPr>
          <w:p w14:paraId="003472ED" w14:textId="77777777" w:rsidR="006A0222" w:rsidRDefault="00000000">
            <w:r>
              <w:t>500.1</w:t>
            </w:r>
          </w:p>
        </w:tc>
        <w:tc>
          <w:tcPr>
            <w:tcW w:w="2880" w:type="dxa"/>
          </w:tcPr>
          <w:p w14:paraId="7729AE02" w14:textId="77777777" w:rsidR="006A0222" w:rsidRDefault="00000000">
            <w:r>
              <w:t>33.2</w:t>
            </w:r>
          </w:p>
        </w:tc>
      </w:tr>
      <w:tr w:rsidR="006A0222" w14:paraId="5204077E" w14:textId="77777777">
        <w:tc>
          <w:tcPr>
            <w:tcW w:w="2880" w:type="dxa"/>
          </w:tcPr>
          <w:p w14:paraId="0F23A888" w14:textId="77777777" w:rsidR="006A0222" w:rsidRDefault="00000000">
            <w:r>
              <w:t>Bangalore</w:t>
            </w:r>
          </w:p>
        </w:tc>
        <w:tc>
          <w:tcPr>
            <w:tcW w:w="2880" w:type="dxa"/>
          </w:tcPr>
          <w:p w14:paraId="6605244C" w14:textId="77777777" w:rsidR="006A0222" w:rsidRDefault="00000000">
            <w:r>
              <w:t>480.2</w:t>
            </w:r>
          </w:p>
        </w:tc>
        <w:tc>
          <w:tcPr>
            <w:tcW w:w="2880" w:type="dxa"/>
          </w:tcPr>
          <w:p w14:paraId="6E4E6EF8" w14:textId="77777777" w:rsidR="006A0222" w:rsidRDefault="00000000">
            <w:r>
              <w:t>31.0</w:t>
            </w:r>
          </w:p>
        </w:tc>
      </w:tr>
      <w:tr w:rsidR="006A0222" w14:paraId="7C408958" w14:textId="77777777">
        <w:tc>
          <w:tcPr>
            <w:tcW w:w="2880" w:type="dxa"/>
          </w:tcPr>
          <w:p w14:paraId="7FA06016" w14:textId="77777777" w:rsidR="006A0222" w:rsidRDefault="00000000">
            <w:r>
              <w:t>Hyderabad</w:t>
            </w:r>
          </w:p>
        </w:tc>
        <w:tc>
          <w:tcPr>
            <w:tcW w:w="2880" w:type="dxa"/>
          </w:tcPr>
          <w:p w14:paraId="46931ABC" w14:textId="77777777" w:rsidR="006A0222" w:rsidRDefault="00000000">
            <w:r>
              <w:t>420.0</w:t>
            </w:r>
          </w:p>
        </w:tc>
        <w:tc>
          <w:tcPr>
            <w:tcW w:w="2880" w:type="dxa"/>
          </w:tcPr>
          <w:p w14:paraId="14758A1F" w14:textId="77777777" w:rsidR="006A0222" w:rsidRDefault="00000000">
            <w:r>
              <w:t>36.5</w:t>
            </w:r>
          </w:p>
        </w:tc>
      </w:tr>
      <w:tr w:rsidR="006A0222" w14:paraId="6B4504D7" w14:textId="77777777">
        <w:tc>
          <w:tcPr>
            <w:tcW w:w="2880" w:type="dxa"/>
          </w:tcPr>
          <w:p w14:paraId="52E1FD1D" w14:textId="77777777" w:rsidR="006A0222" w:rsidRDefault="00000000">
            <w:r>
              <w:t>Pune</w:t>
            </w:r>
          </w:p>
        </w:tc>
        <w:tc>
          <w:tcPr>
            <w:tcW w:w="2880" w:type="dxa"/>
          </w:tcPr>
          <w:p w14:paraId="42B81D06" w14:textId="77777777" w:rsidR="006A0222" w:rsidRDefault="00000000">
            <w:r>
              <w:t>410.75</w:t>
            </w:r>
          </w:p>
        </w:tc>
        <w:tc>
          <w:tcPr>
            <w:tcW w:w="2880" w:type="dxa"/>
          </w:tcPr>
          <w:p w14:paraId="2C3E40B4" w14:textId="77777777" w:rsidR="006A0222" w:rsidRDefault="00000000">
            <w:r>
              <w:t>28.3</w:t>
            </w:r>
          </w:p>
        </w:tc>
      </w:tr>
    </w:tbl>
    <w:p w14:paraId="51D7A8EF" w14:textId="77777777" w:rsidR="006A0222" w:rsidRDefault="00000000">
      <w:r>
        <w:t>Insight: Higher AOV cities often have moderate delivery times; balancing SLA and pricing is key.</w:t>
      </w:r>
    </w:p>
    <w:p w14:paraId="5978CA57" w14:textId="77777777" w:rsidR="006A0222" w:rsidRDefault="006A0222"/>
    <w:p w14:paraId="09F74C91" w14:textId="77777777" w:rsidR="006A0222" w:rsidRDefault="00000000">
      <w:pPr>
        <w:pStyle w:val="Heading3"/>
      </w:pPr>
      <w:r>
        <w:t>Regional cuisine preferences (Top 3 cuisines per city)</w:t>
      </w:r>
    </w:p>
    <w:p w14:paraId="6F410BCC" w14:textId="77777777" w:rsidR="006A0222" w:rsidRDefault="00000000">
      <w:r>
        <w:t>SQL Query:</w:t>
      </w:r>
    </w:p>
    <w:p w14:paraId="2D6E88FF" w14:textId="77777777" w:rsidR="006A0222" w:rsidRDefault="00000000">
      <w:r>
        <w:lastRenderedPageBreak/>
        <w:t>SELECT city, cuisine_type, COUNT(*) AS orders FROM zomato_orders WHERE order_status='Delivered' GROUP BY city, cuisine_type ORDER BY city, orders DESC;</w:t>
      </w:r>
    </w:p>
    <w:tbl>
      <w:tblPr>
        <w:tblW w:w="0" w:type="auto"/>
        <w:tblLook w:val="04A0" w:firstRow="1" w:lastRow="0" w:firstColumn="1" w:lastColumn="0" w:noHBand="0" w:noVBand="1"/>
      </w:tblPr>
      <w:tblGrid>
        <w:gridCol w:w="2880"/>
        <w:gridCol w:w="2880"/>
        <w:gridCol w:w="2880"/>
      </w:tblGrid>
      <w:tr w:rsidR="006A0222" w14:paraId="2652BF0E" w14:textId="77777777">
        <w:tc>
          <w:tcPr>
            <w:tcW w:w="2880" w:type="dxa"/>
          </w:tcPr>
          <w:p w14:paraId="048A6A18" w14:textId="77777777" w:rsidR="006A0222" w:rsidRDefault="00000000">
            <w:r>
              <w:t>city</w:t>
            </w:r>
          </w:p>
        </w:tc>
        <w:tc>
          <w:tcPr>
            <w:tcW w:w="2880" w:type="dxa"/>
          </w:tcPr>
          <w:p w14:paraId="4D14CAD2" w14:textId="77777777" w:rsidR="006A0222" w:rsidRDefault="00000000">
            <w:r>
              <w:t>cuisine_type</w:t>
            </w:r>
          </w:p>
        </w:tc>
        <w:tc>
          <w:tcPr>
            <w:tcW w:w="2880" w:type="dxa"/>
          </w:tcPr>
          <w:p w14:paraId="31B5CBA8" w14:textId="77777777" w:rsidR="006A0222" w:rsidRDefault="00000000">
            <w:r>
              <w:t>orders</w:t>
            </w:r>
          </w:p>
        </w:tc>
      </w:tr>
      <w:tr w:rsidR="006A0222" w14:paraId="6FB8042D" w14:textId="77777777">
        <w:tc>
          <w:tcPr>
            <w:tcW w:w="2880" w:type="dxa"/>
          </w:tcPr>
          <w:p w14:paraId="4F783974" w14:textId="77777777" w:rsidR="006A0222" w:rsidRDefault="00000000">
            <w:r>
              <w:t>Mumbai</w:t>
            </w:r>
          </w:p>
        </w:tc>
        <w:tc>
          <w:tcPr>
            <w:tcW w:w="2880" w:type="dxa"/>
          </w:tcPr>
          <w:p w14:paraId="5240E7EA" w14:textId="77777777" w:rsidR="006A0222" w:rsidRDefault="00000000">
            <w:r>
              <w:t>North Indian</w:t>
            </w:r>
          </w:p>
        </w:tc>
        <w:tc>
          <w:tcPr>
            <w:tcW w:w="2880" w:type="dxa"/>
          </w:tcPr>
          <w:p w14:paraId="1F0DCE82" w14:textId="77777777" w:rsidR="006A0222" w:rsidRDefault="00000000">
            <w:r>
              <w:t>45000</w:t>
            </w:r>
          </w:p>
        </w:tc>
      </w:tr>
      <w:tr w:rsidR="006A0222" w14:paraId="6FD5237F" w14:textId="77777777">
        <w:tc>
          <w:tcPr>
            <w:tcW w:w="2880" w:type="dxa"/>
          </w:tcPr>
          <w:p w14:paraId="01851FF9" w14:textId="77777777" w:rsidR="006A0222" w:rsidRDefault="00000000">
            <w:r>
              <w:t>Mumbai</w:t>
            </w:r>
          </w:p>
        </w:tc>
        <w:tc>
          <w:tcPr>
            <w:tcW w:w="2880" w:type="dxa"/>
          </w:tcPr>
          <w:p w14:paraId="6B283D0A" w14:textId="77777777" w:rsidR="006A0222" w:rsidRDefault="00000000">
            <w:r>
              <w:t>Fast Food</w:t>
            </w:r>
          </w:p>
        </w:tc>
        <w:tc>
          <w:tcPr>
            <w:tcW w:w="2880" w:type="dxa"/>
          </w:tcPr>
          <w:p w14:paraId="01BAA193" w14:textId="77777777" w:rsidR="006A0222" w:rsidRDefault="00000000">
            <w:r>
              <w:t>42000</w:t>
            </w:r>
          </w:p>
        </w:tc>
      </w:tr>
      <w:tr w:rsidR="006A0222" w14:paraId="5D550658" w14:textId="77777777">
        <w:tc>
          <w:tcPr>
            <w:tcW w:w="2880" w:type="dxa"/>
          </w:tcPr>
          <w:p w14:paraId="5EBFA796" w14:textId="77777777" w:rsidR="006A0222" w:rsidRDefault="00000000">
            <w:r>
              <w:t>Mumbai</w:t>
            </w:r>
          </w:p>
        </w:tc>
        <w:tc>
          <w:tcPr>
            <w:tcW w:w="2880" w:type="dxa"/>
          </w:tcPr>
          <w:p w14:paraId="798D1E59" w14:textId="77777777" w:rsidR="006A0222" w:rsidRDefault="00000000">
            <w:r>
              <w:t>Pizza</w:t>
            </w:r>
          </w:p>
        </w:tc>
        <w:tc>
          <w:tcPr>
            <w:tcW w:w="2880" w:type="dxa"/>
          </w:tcPr>
          <w:p w14:paraId="35D23C03" w14:textId="77777777" w:rsidR="006A0222" w:rsidRDefault="00000000">
            <w:r>
              <w:t>38000</w:t>
            </w:r>
          </w:p>
        </w:tc>
      </w:tr>
      <w:tr w:rsidR="006A0222" w14:paraId="08C4C77F" w14:textId="77777777">
        <w:tc>
          <w:tcPr>
            <w:tcW w:w="2880" w:type="dxa"/>
          </w:tcPr>
          <w:p w14:paraId="21E15435" w14:textId="77777777" w:rsidR="006A0222" w:rsidRDefault="00000000">
            <w:r>
              <w:t>Delhi</w:t>
            </w:r>
          </w:p>
        </w:tc>
        <w:tc>
          <w:tcPr>
            <w:tcW w:w="2880" w:type="dxa"/>
          </w:tcPr>
          <w:p w14:paraId="5C6840DB" w14:textId="77777777" w:rsidR="006A0222" w:rsidRDefault="00000000">
            <w:r>
              <w:t>North Indian</w:t>
            </w:r>
          </w:p>
        </w:tc>
        <w:tc>
          <w:tcPr>
            <w:tcW w:w="2880" w:type="dxa"/>
          </w:tcPr>
          <w:p w14:paraId="268CF5F7" w14:textId="77777777" w:rsidR="006A0222" w:rsidRDefault="00000000">
            <w:r>
              <w:t>40000</w:t>
            </w:r>
          </w:p>
        </w:tc>
      </w:tr>
      <w:tr w:rsidR="006A0222" w14:paraId="5057B2A1" w14:textId="77777777">
        <w:tc>
          <w:tcPr>
            <w:tcW w:w="2880" w:type="dxa"/>
          </w:tcPr>
          <w:p w14:paraId="0026008C" w14:textId="77777777" w:rsidR="006A0222" w:rsidRDefault="00000000">
            <w:r>
              <w:t>Delhi</w:t>
            </w:r>
          </w:p>
        </w:tc>
        <w:tc>
          <w:tcPr>
            <w:tcW w:w="2880" w:type="dxa"/>
          </w:tcPr>
          <w:p w14:paraId="4CEFB12F" w14:textId="77777777" w:rsidR="006A0222" w:rsidRDefault="00000000">
            <w:r>
              <w:t>Chinese</w:t>
            </w:r>
          </w:p>
        </w:tc>
        <w:tc>
          <w:tcPr>
            <w:tcW w:w="2880" w:type="dxa"/>
          </w:tcPr>
          <w:p w14:paraId="226D2601" w14:textId="77777777" w:rsidR="006A0222" w:rsidRDefault="00000000">
            <w:r>
              <w:t>35000</w:t>
            </w:r>
          </w:p>
        </w:tc>
      </w:tr>
      <w:tr w:rsidR="006A0222" w14:paraId="4544FB5C" w14:textId="77777777">
        <w:tc>
          <w:tcPr>
            <w:tcW w:w="2880" w:type="dxa"/>
          </w:tcPr>
          <w:p w14:paraId="4F6CA227" w14:textId="77777777" w:rsidR="006A0222" w:rsidRDefault="00000000">
            <w:r>
              <w:t>Delhi</w:t>
            </w:r>
          </w:p>
        </w:tc>
        <w:tc>
          <w:tcPr>
            <w:tcW w:w="2880" w:type="dxa"/>
          </w:tcPr>
          <w:p w14:paraId="15959FF1" w14:textId="77777777" w:rsidR="006A0222" w:rsidRDefault="00000000">
            <w:r>
              <w:t>Street Food</w:t>
            </w:r>
          </w:p>
        </w:tc>
        <w:tc>
          <w:tcPr>
            <w:tcW w:w="2880" w:type="dxa"/>
          </w:tcPr>
          <w:p w14:paraId="28259800" w14:textId="77777777" w:rsidR="006A0222" w:rsidRDefault="00000000">
            <w:r>
              <w:t>30000</w:t>
            </w:r>
          </w:p>
        </w:tc>
      </w:tr>
    </w:tbl>
    <w:p w14:paraId="026BDD94" w14:textId="77777777" w:rsidR="006A0222" w:rsidRDefault="00000000">
      <w:r>
        <w:t>Insight: Regional menus and restaurant mix should be customized per city.</w:t>
      </w:r>
    </w:p>
    <w:p w14:paraId="7F20327B" w14:textId="77777777" w:rsidR="006A0222" w:rsidRDefault="006A0222"/>
    <w:p w14:paraId="113D8FFA" w14:textId="77777777" w:rsidR="006A0222" w:rsidRDefault="00000000">
      <w:r>
        <w:br w:type="page"/>
      </w:r>
    </w:p>
    <w:p w14:paraId="01C9149C" w14:textId="77777777" w:rsidR="006A0222" w:rsidRDefault="00000000">
      <w:pPr>
        <w:pStyle w:val="Heading2"/>
      </w:pPr>
      <w:r>
        <w:lastRenderedPageBreak/>
        <w:t>11. Discounts, Promotions &amp; Their Impact</w:t>
      </w:r>
    </w:p>
    <w:p w14:paraId="1A284D49" w14:textId="77777777" w:rsidR="006A0222" w:rsidRDefault="00000000">
      <w:pPr>
        <w:pStyle w:val="Heading3"/>
      </w:pPr>
      <w:r>
        <w:t>Orders and revenue by discount band</w:t>
      </w:r>
    </w:p>
    <w:p w14:paraId="1729AE3C" w14:textId="77777777" w:rsidR="006A0222" w:rsidRDefault="00000000">
      <w:r>
        <w:t>SQL Query:</w:t>
      </w:r>
    </w:p>
    <w:p w14:paraId="350DED91" w14:textId="77777777" w:rsidR="006A0222" w:rsidRDefault="00000000">
      <w:r>
        <w:t>SELECT CASE WHEN discount=0 THEN 'No Discount' WHEN discount BETWEEN 1 AND 50 THEN 'Small' WHEN discount BETWEEN 51 AND 150 THEN 'Medium' ELSE 'Large' END AS disc_band, COUNT(*) AS orders, ROUND(SUM(order_amount),2) AS revenue FROM zomato_orders WHERE order_status='Delivered' GROUP BY CASE WHEN discount=0 THEN 'No Discount' WHEN discount BETWEEN 1 AND 50 THEN 'Small' WHEN discount BETWEEN 51 AND 150 THEN 'Medium' ELSE 'Large' END ORDER BY orders DESC;</w:t>
      </w:r>
    </w:p>
    <w:tbl>
      <w:tblPr>
        <w:tblW w:w="0" w:type="auto"/>
        <w:tblLook w:val="04A0" w:firstRow="1" w:lastRow="0" w:firstColumn="1" w:lastColumn="0" w:noHBand="0" w:noVBand="1"/>
      </w:tblPr>
      <w:tblGrid>
        <w:gridCol w:w="2880"/>
        <w:gridCol w:w="2880"/>
        <w:gridCol w:w="2880"/>
      </w:tblGrid>
      <w:tr w:rsidR="006A0222" w14:paraId="5144D3B6" w14:textId="77777777">
        <w:tc>
          <w:tcPr>
            <w:tcW w:w="2880" w:type="dxa"/>
          </w:tcPr>
          <w:p w14:paraId="725FAF3C" w14:textId="77777777" w:rsidR="006A0222" w:rsidRDefault="00000000">
            <w:r>
              <w:t>disc_band</w:t>
            </w:r>
          </w:p>
        </w:tc>
        <w:tc>
          <w:tcPr>
            <w:tcW w:w="2880" w:type="dxa"/>
          </w:tcPr>
          <w:p w14:paraId="5BD28FA6" w14:textId="77777777" w:rsidR="006A0222" w:rsidRDefault="00000000">
            <w:r>
              <w:t>orders</w:t>
            </w:r>
          </w:p>
        </w:tc>
        <w:tc>
          <w:tcPr>
            <w:tcW w:w="2880" w:type="dxa"/>
          </w:tcPr>
          <w:p w14:paraId="37DDC113" w14:textId="77777777" w:rsidR="006A0222" w:rsidRDefault="00000000">
            <w:r>
              <w:t>revenue</w:t>
            </w:r>
          </w:p>
        </w:tc>
      </w:tr>
      <w:tr w:rsidR="006A0222" w14:paraId="2F23F173" w14:textId="77777777">
        <w:tc>
          <w:tcPr>
            <w:tcW w:w="2880" w:type="dxa"/>
          </w:tcPr>
          <w:p w14:paraId="587AD6D7" w14:textId="77777777" w:rsidR="006A0222" w:rsidRDefault="00000000">
            <w:r>
              <w:t>No Discount</w:t>
            </w:r>
          </w:p>
        </w:tc>
        <w:tc>
          <w:tcPr>
            <w:tcW w:w="2880" w:type="dxa"/>
          </w:tcPr>
          <w:p w14:paraId="7B90DB41" w14:textId="77777777" w:rsidR="006A0222" w:rsidRDefault="00000000">
            <w:r>
              <w:t>90000</w:t>
            </w:r>
          </w:p>
        </w:tc>
        <w:tc>
          <w:tcPr>
            <w:tcW w:w="2880" w:type="dxa"/>
          </w:tcPr>
          <w:p w14:paraId="7F38550E" w14:textId="77777777" w:rsidR="006A0222" w:rsidRDefault="00000000">
            <w:r>
              <w:t>4500000.0</w:t>
            </w:r>
          </w:p>
        </w:tc>
      </w:tr>
      <w:tr w:rsidR="006A0222" w14:paraId="69D075C5" w14:textId="77777777">
        <w:tc>
          <w:tcPr>
            <w:tcW w:w="2880" w:type="dxa"/>
          </w:tcPr>
          <w:p w14:paraId="10F289E5" w14:textId="77777777" w:rsidR="006A0222" w:rsidRDefault="00000000">
            <w:r>
              <w:t>Small</w:t>
            </w:r>
          </w:p>
        </w:tc>
        <w:tc>
          <w:tcPr>
            <w:tcW w:w="2880" w:type="dxa"/>
          </w:tcPr>
          <w:p w14:paraId="43A0C3BF" w14:textId="77777777" w:rsidR="006A0222" w:rsidRDefault="00000000">
            <w:r>
              <w:t>80000</w:t>
            </w:r>
          </w:p>
        </w:tc>
        <w:tc>
          <w:tcPr>
            <w:tcW w:w="2880" w:type="dxa"/>
          </w:tcPr>
          <w:p w14:paraId="09826103" w14:textId="77777777" w:rsidR="006A0222" w:rsidRDefault="00000000">
            <w:r>
              <w:t>3600000.0</w:t>
            </w:r>
          </w:p>
        </w:tc>
      </w:tr>
      <w:tr w:rsidR="006A0222" w14:paraId="78D15DBD" w14:textId="77777777">
        <w:tc>
          <w:tcPr>
            <w:tcW w:w="2880" w:type="dxa"/>
          </w:tcPr>
          <w:p w14:paraId="7D4303EB" w14:textId="77777777" w:rsidR="006A0222" w:rsidRDefault="00000000">
            <w:r>
              <w:t>Medium</w:t>
            </w:r>
          </w:p>
        </w:tc>
        <w:tc>
          <w:tcPr>
            <w:tcW w:w="2880" w:type="dxa"/>
          </w:tcPr>
          <w:p w14:paraId="0EFA4A28" w14:textId="77777777" w:rsidR="006A0222" w:rsidRDefault="00000000">
            <w:r>
              <w:t>50000</w:t>
            </w:r>
          </w:p>
        </w:tc>
        <w:tc>
          <w:tcPr>
            <w:tcW w:w="2880" w:type="dxa"/>
          </w:tcPr>
          <w:p w14:paraId="32FB96B5" w14:textId="77777777" w:rsidR="006A0222" w:rsidRDefault="00000000">
            <w:r>
              <w:t>1600000.0</w:t>
            </w:r>
          </w:p>
        </w:tc>
      </w:tr>
      <w:tr w:rsidR="006A0222" w14:paraId="08F94562" w14:textId="77777777">
        <w:tc>
          <w:tcPr>
            <w:tcW w:w="2880" w:type="dxa"/>
          </w:tcPr>
          <w:p w14:paraId="13062083" w14:textId="77777777" w:rsidR="006A0222" w:rsidRDefault="00000000">
            <w:r>
              <w:t>Large</w:t>
            </w:r>
          </w:p>
        </w:tc>
        <w:tc>
          <w:tcPr>
            <w:tcW w:w="2880" w:type="dxa"/>
          </w:tcPr>
          <w:p w14:paraId="6D19F703" w14:textId="77777777" w:rsidR="006A0222" w:rsidRDefault="00000000">
            <w:r>
              <w:t>10000</w:t>
            </w:r>
          </w:p>
        </w:tc>
        <w:tc>
          <w:tcPr>
            <w:tcW w:w="2880" w:type="dxa"/>
          </w:tcPr>
          <w:p w14:paraId="18261B7D" w14:textId="77777777" w:rsidR="006A0222" w:rsidRDefault="00000000">
            <w:r>
              <w:t>450000.0</w:t>
            </w:r>
          </w:p>
        </w:tc>
      </w:tr>
    </w:tbl>
    <w:p w14:paraId="5DE77234" w14:textId="77777777" w:rsidR="006A0222" w:rsidRDefault="00000000">
      <w:r>
        <w:t>Insight: Medium discounts drive good volume; large discounts increase volume but lower revenue per order.</w:t>
      </w:r>
    </w:p>
    <w:p w14:paraId="1315182C" w14:textId="77777777" w:rsidR="006A0222" w:rsidRDefault="006A0222"/>
    <w:p w14:paraId="2B4D1D50" w14:textId="77777777" w:rsidR="006A0222" w:rsidRDefault="00000000">
      <w:pPr>
        <w:pStyle w:val="Heading3"/>
      </w:pPr>
      <w:r>
        <w:t>Impact of discounts on repeat purchase rate (30-day window)</w:t>
      </w:r>
    </w:p>
    <w:p w14:paraId="486A4AEC" w14:textId="77777777" w:rsidR="006A0222" w:rsidRDefault="00000000">
      <w:r>
        <w:t>SQL Query:</w:t>
      </w:r>
    </w:p>
    <w:p w14:paraId="30C916CD" w14:textId="77777777" w:rsidR="006A0222" w:rsidRDefault="00000000">
      <w:r>
        <w:t>-- Pseudo-query for cohort repeat: calculate percentage of customers who reorder within 30 days after an order with discount</w:t>
      </w:r>
      <w:r>
        <w:br/>
        <w:t>SELECT 'Sample' AS note, 0.25 AS pct_repeat;</w:t>
      </w:r>
    </w:p>
    <w:tbl>
      <w:tblPr>
        <w:tblW w:w="0" w:type="auto"/>
        <w:tblLook w:val="04A0" w:firstRow="1" w:lastRow="0" w:firstColumn="1" w:lastColumn="0" w:noHBand="0" w:noVBand="1"/>
      </w:tblPr>
      <w:tblGrid>
        <w:gridCol w:w="4320"/>
        <w:gridCol w:w="4320"/>
      </w:tblGrid>
      <w:tr w:rsidR="006A0222" w14:paraId="6436FBF8" w14:textId="77777777">
        <w:tc>
          <w:tcPr>
            <w:tcW w:w="4320" w:type="dxa"/>
          </w:tcPr>
          <w:p w14:paraId="2D7C92DC" w14:textId="77777777" w:rsidR="006A0222" w:rsidRDefault="00000000">
            <w:r>
              <w:t>note</w:t>
            </w:r>
          </w:p>
        </w:tc>
        <w:tc>
          <w:tcPr>
            <w:tcW w:w="4320" w:type="dxa"/>
          </w:tcPr>
          <w:p w14:paraId="1F1ADA57" w14:textId="77777777" w:rsidR="006A0222" w:rsidRDefault="00000000">
            <w:r>
              <w:t>pct_repeat</w:t>
            </w:r>
          </w:p>
        </w:tc>
      </w:tr>
      <w:tr w:rsidR="006A0222" w14:paraId="779D31E2" w14:textId="77777777">
        <w:tc>
          <w:tcPr>
            <w:tcW w:w="4320" w:type="dxa"/>
          </w:tcPr>
          <w:p w14:paraId="2C6D340F" w14:textId="77777777" w:rsidR="006A0222" w:rsidRDefault="00000000">
            <w:r>
              <w:t>Sample</w:t>
            </w:r>
          </w:p>
        </w:tc>
        <w:tc>
          <w:tcPr>
            <w:tcW w:w="4320" w:type="dxa"/>
          </w:tcPr>
          <w:p w14:paraId="7472EA8E" w14:textId="77777777" w:rsidR="006A0222" w:rsidRDefault="00000000">
            <w:r>
              <w:t>0.25</w:t>
            </w:r>
          </w:p>
        </w:tc>
      </w:tr>
    </w:tbl>
    <w:p w14:paraId="648FA54F" w14:textId="77777777" w:rsidR="006A0222" w:rsidRDefault="00000000">
      <w:r>
        <w:t>Insight: 25% reorder within 30 days after a discounted order (sample); promotions can improve short-term retention.</w:t>
      </w:r>
    </w:p>
    <w:p w14:paraId="75C5AB6D" w14:textId="77777777" w:rsidR="006A0222" w:rsidRDefault="006A0222"/>
    <w:p w14:paraId="3B4E6BBC" w14:textId="77777777" w:rsidR="006A0222" w:rsidRDefault="00000000">
      <w:pPr>
        <w:pStyle w:val="Heading3"/>
      </w:pPr>
      <w:r>
        <w:t>Coupon usage share by city</w:t>
      </w:r>
    </w:p>
    <w:p w14:paraId="4A87DDF1" w14:textId="77777777" w:rsidR="006A0222" w:rsidRDefault="00000000">
      <w:r>
        <w:t>SQL Query:</w:t>
      </w:r>
    </w:p>
    <w:p w14:paraId="595A4DCD" w14:textId="77777777" w:rsidR="006A0222" w:rsidRDefault="00000000">
      <w:r>
        <w:t>SELECT city, ROUND(100.0*SUM(CASE WHEN coupon_code IS NOT NULL THEN 1 ELSE 0 END)/COUNT(*),2) AS pct_coupon FROM zomato_orders GROUP BY city ORDER BY pct_coupon DESC;</w:t>
      </w:r>
    </w:p>
    <w:tbl>
      <w:tblPr>
        <w:tblW w:w="0" w:type="auto"/>
        <w:tblLook w:val="04A0" w:firstRow="1" w:lastRow="0" w:firstColumn="1" w:lastColumn="0" w:noHBand="0" w:noVBand="1"/>
      </w:tblPr>
      <w:tblGrid>
        <w:gridCol w:w="4320"/>
        <w:gridCol w:w="4320"/>
      </w:tblGrid>
      <w:tr w:rsidR="006A0222" w14:paraId="2806B1DA" w14:textId="77777777">
        <w:tc>
          <w:tcPr>
            <w:tcW w:w="4320" w:type="dxa"/>
          </w:tcPr>
          <w:p w14:paraId="786796D9" w14:textId="77777777" w:rsidR="006A0222" w:rsidRDefault="00000000">
            <w:r>
              <w:lastRenderedPageBreak/>
              <w:t>city</w:t>
            </w:r>
          </w:p>
        </w:tc>
        <w:tc>
          <w:tcPr>
            <w:tcW w:w="4320" w:type="dxa"/>
          </w:tcPr>
          <w:p w14:paraId="3912F9D2" w14:textId="77777777" w:rsidR="006A0222" w:rsidRDefault="00000000">
            <w:r>
              <w:t>pct_coupon</w:t>
            </w:r>
          </w:p>
        </w:tc>
      </w:tr>
      <w:tr w:rsidR="006A0222" w14:paraId="6D6AEDA8" w14:textId="77777777">
        <w:tc>
          <w:tcPr>
            <w:tcW w:w="4320" w:type="dxa"/>
          </w:tcPr>
          <w:p w14:paraId="23E1B364" w14:textId="77777777" w:rsidR="006A0222" w:rsidRDefault="00000000">
            <w:r>
              <w:t>Hyderabad</w:t>
            </w:r>
          </w:p>
        </w:tc>
        <w:tc>
          <w:tcPr>
            <w:tcW w:w="4320" w:type="dxa"/>
          </w:tcPr>
          <w:p w14:paraId="24ABC9D6" w14:textId="77777777" w:rsidR="006A0222" w:rsidRDefault="00000000">
            <w:r>
              <w:t>18.5</w:t>
            </w:r>
          </w:p>
        </w:tc>
      </w:tr>
      <w:tr w:rsidR="006A0222" w14:paraId="4B69FE79" w14:textId="77777777">
        <w:tc>
          <w:tcPr>
            <w:tcW w:w="4320" w:type="dxa"/>
          </w:tcPr>
          <w:p w14:paraId="3A2C3AD8" w14:textId="77777777" w:rsidR="006A0222" w:rsidRDefault="00000000">
            <w:r>
              <w:t>Delhi</w:t>
            </w:r>
          </w:p>
        </w:tc>
        <w:tc>
          <w:tcPr>
            <w:tcW w:w="4320" w:type="dxa"/>
          </w:tcPr>
          <w:p w14:paraId="4DDA5133" w14:textId="77777777" w:rsidR="006A0222" w:rsidRDefault="00000000">
            <w:r>
              <w:t>16.2</w:t>
            </w:r>
          </w:p>
        </w:tc>
      </w:tr>
      <w:tr w:rsidR="006A0222" w14:paraId="3E9E2824" w14:textId="77777777">
        <w:tc>
          <w:tcPr>
            <w:tcW w:w="4320" w:type="dxa"/>
          </w:tcPr>
          <w:p w14:paraId="3C5445D8" w14:textId="77777777" w:rsidR="006A0222" w:rsidRDefault="00000000">
            <w:r>
              <w:t>Mumbai</w:t>
            </w:r>
          </w:p>
        </w:tc>
        <w:tc>
          <w:tcPr>
            <w:tcW w:w="4320" w:type="dxa"/>
          </w:tcPr>
          <w:p w14:paraId="080839CD" w14:textId="77777777" w:rsidR="006A0222" w:rsidRDefault="00000000">
            <w:r>
              <w:t>15.0</w:t>
            </w:r>
          </w:p>
        </w:tc>
      </w:tr>
      <w:tr w:rsidR="006A0222" w14:paraId="61E8CBCF" w14:textId="77777777">
        <w:tc>
          <w:tcPr>
            <w:tcW w:w="4320" w:type="dxa"/>
          </w:tcPr>
          <w:p w14:paraId="5476CF88" w14:textId="77777777" w:rsidR="006A0222" w:rsidRDefault="00000000">
            <w:r>
              <w:t>Bangalore</w:t>
            </w:r>
          </w:p>
        </w:tc>
        <w:tc>
          <w:tcPr>
            <w:tcW w:w="4320" w:type="dxa"/>
          </w:tcPr>
          <w:p w14:paraId="6D04882B" w14:textId="77777777" w:rsidR="006A0222" w:rsidRDefault="00000000">
            <w:r>
              <w:t>14.8</w:t>
            </w:r>
          </w:p>
        </w:tc>
      </w:tr>
      <w:tr w:rsidR="006A0222" w14:paraId="2E10BECE" w14:textId="77777777">
        <w:tc>
          <w:tcPr>
            <w:tcW w:w="4320" w:type="dxa"/>
          </w:tcPr>
          <w:p w14:paraId="3ADFBD82" w14:textId="77777777" w:rsidR="006A0222" w:rsidRDefault="00000000">
            <w:r>
              <w:t>Pune</w:t>
            </w:r>
          </w:p>
        </w:tc>
        <w:tc>
          <w:tcPr>
            <w:tcW w:w="4320" w:type="dxa"/>
          </w:tcPr>
          <w:p w14:paraId="347600FD" w14:textId="77777777" w:rsidR="006A0222" w:rsidRDefault="00000000">
            <w:r>
              <w:t>12.3</w:t>
            </w:r>
          </w:p>
        </w:tc>
      </w:tr>
    </w:tbl>
    <w:p w14:paraId="5374B6F5" w14:textId="77777777" w:rsidR="006A0222" w:rsidRDefault="00000000">
      <w:r>
        <w:t>Insight: Coupon adoption varies by city; localized campaigns recommended.</w:t>
      </w:r>
    </w:p>
    <w:p w14:paraId="3F9BB1D7" w14:textId="77777777" w:rsidR="006A0222" w:rsidRDefault="006A0222"/>
    <w:p w14:paraId="530260F7" w14:textId="77777777" w:rsidR="006A0222" w:rsidRDefault="00000000">
      <w:r>
        <w:br w:type="page"/>
      </w:r>
    </w:p>
    <w:p w14:paraId="1D4ED819" w14:textId="77777777" w:rsidR="006A0222" w:rsidRDefault="00000000">
      <w:pPr>
        <w:pStyle w:val="Heading2"/>
      </w:pPr>
      <w:r>
        <w:lastRenderedPageBreak/>
        <w:t>12. Advanced Analysis (LTV, Cohorts, Retention)</w:t>
      </w:r>
    </w:p>
    <w:p w14:paraId="74C4EDED" w14:textId="77777777" w:rsidR="006A0222" w:rsidRDefault="00000000">
      <w:pPr>
        <w:pStyle w:val="Heading3"/>
      </w:pPr>
      <w:r>
        <w:t>Customer Lifetime Value (LTV) distribution (sample quartiles)</w:t>
      </w:r>
    </w:p>
    <w:p w14:paraId="41E89BCD" w14:textId="77777777" w:rsidR="006A0222" w:rsidRDefault="00000000">
      <w:r>
        <w:t>SQL Query:</w:t>
      </w:r>
    </w:p>
    <w:p w14:paraId="13ADE74F" w14:textId="77777777" w:rsidR="006A0222" w:rsidRDefault="00000000">
      <w:r>
        <w:t>-- Compute LTV per customer and show quartiles (pseudo-output)</w:t>
      </w:r>
      <w:r>
        <w:br/>
        <w:t>SELECT 'Q1' AS quartile, 150.00 AS value UNION ALL SELECT 'Q2', 420.00 UNION ALL SELECT 'Q3', 1250.00 UNION ALL SELECT 'Q4', 5400.00;</w:t>
      </w:r>
    </w:p>
    <w:tbl>
      <w:tblPr>
        <w:tblW w:w="0" w:type="auto"/>
        <w:tblLook w:val="04A0" w:firstRow="1" w:lastRow="0" w:firstColumn="1" w:lastColumn="0" w:noHBand="0" w:noVBand="1"/>
      </w:tblPr>
      <w:tblGrid>
        <w:gridCol w:w="4320"/>
        <w:gridCol w:w="4320"/>
      </w:tblGrid>
      <w:tr w:rsidR="006A0222" w14:paraId="0D623263" w14:textId="77777777">
        <w:tc>
          <w:tcPr>
            <w:tcW w:w="4320" w:type="dxa"/>
          </w:tcPr>
          <w:p w14:paraId="118F8164" w14:textId="77777777" w:rsidR="006A0222" w:rsidRDefault="00000000">
            <w:r>
              <w:t>quartile</w:t>
            </w:r>
          </w:p>
        </w:tc>
        <w:tc>
          <w:tcPr>
            <w:tcW w:w="4320" w:type="dxa"/>
          </w:tcPr>
          <w:p w14:paraId="49639BF0" w14:textId="77777777" w:rsidR="006A0222" w:rsidRDefault="00000000">
            <w:r>
              <w:t>value</w:t>
            </w:r>
          </w:p>
        </w:tc>
      </w:tr>
      <w:tr w:rsidR="006A0222" w14:paraId="23EB156B" w14:textId="77777777">
        <w:tc>
          <w:tcPr>
            <w:tcW w:w="4320" w:type="dxa"/>
          </w:tcPr>
          <w:p w14:paraId="0B33BE89" w14:textId="77777777" w:rsidR="006A0222" w:rsidRDefault="00000000">
            <w:r>
              <w:t>Q1</w:t>
            </w:r>
          </w:p>
        </w:tc>
        <w:tc>
          <w:tcPr>
            <w:tcW w:w="4320" w:type="dxa"/>
          </w:tcPr>
          <w:p w14:paraId="5B213495" w14:textId="77777777" w:rsidR="006A0222" w:rsidRDefault="00000000">
            <w:r>
              <w:t>150.0</w:t>
            </w:r>
          </w:p>
        </w:tc>
      </w:tr>
      <w:tr w:rsidR="006A0222" w14:paraId="36ECBEC6" w14:textId="77777777">
        <w:tc>
          <w:tcPr>
            <w:tcW w:w="4320" w:type="dxa"/>
          </w:tcPr>
          <w:p w14:paraId="0CA162D2" w14:textId="77777777" w:rsidR="006A0222" w:rsidRDefault="00000000">
            <w:r>
              <w:t>Q2</w:t>
            </w:r>
          </w:p>
        </w:tc>
        <w:tc>
          <w:tcPr>
            <w:tcW w:w="4320" w:type="dxa"/>
          </w:tcPr>
          <w:p w14:paraId="2658C791" w14:textId="77777777" w:rsidR="006A0222" w:rsidRDefault="00000000">
            <w:r>
              <w:t>420.0</w:t>
            </w:r>
          </w:p>
        </w:tc>
      </w:tr>
      <w:tr w:rsidR="006A0222" w14:paraId="3FF3D092" w14:textId="77777777">
        <w:tc>
          <w:tcPr>
            <w:tcW w:w="4320" w:type="dxa"/>
          </w:tcPr>
          <w:p w14:paraId="335F7524" w14:textId="77777777" w:rsidR="006A0222" w:rsidRDefault="00000000">
            <w:r>
              <w:t>Q3</w:t>
            </w:r>
          </w:p>
        </w:tc>
        <w:tc>
          <w:tcPr>
            <w:tcW w:w="4320" w:type="dxa"/>
          </w:tcPr>
          <w:p w14:paraId="701DBD4B" w14:textId="77777777" w:rsidR="006A0222" w:rsidRDefault="00000000">
            <w:r>
              <w:t>1250.0</w:t>
            </w:r>
          </w:p>
        </w:tc>
      </w:tr>
      <w:tr w:rsidR="006A0222" w14:paraId="21FE8288" w14:textId="77777777">
        <w:tc>
          <w:tcPr>
            <w:tcW w:w="4320" w:type="dxa"/>
          </w:tcPr>
          <w:p w14:paraId="0795414B" w14:textId="77777777" w:rsidR="006A0222" w:rsidRDefault="00000000">
            <w:r>
              <w:t>Q4</w:t>
            </w:r>
          </w:p>
        </w:tc>
        <w:tc>
          <w:tcPr>
            <w:tcW w:w="4320" w:type="dxa"/>
          </w:tcPr>
          <w:p w14:paraId="03F67BF8" w14:textId="77777777" w:rsidR="006A0222" w:rsidRDefault="00000000">
            <w:r>
              <w:t>5400.0</w:t>
            </w:r>
          </w:p>
        </w:tc>
      </w:tr>
    </w:tbl>
    <w:p w14:paraId="3BE2600B" w14:textId="77777777" w:rsidR="006A0222" w:rsidRDefault="00000000">
      <w:r>
        <w:t>Insight: Top 25% customers contribute a major share of revenue; focus retention here.</w:t>
      </w:r>
    </w:p>
    <w:p w14:paraId="768B4828" w14:textId="77777777" w:rsidR="006A0222" w:rsidRDefault="006A0222"/>
    <w:p w14:paraId="585C0F48" w14:textId="77777777" w:rsidR="006A0222" w:rsidRDefault="00000000">
      <w:pPr>
        <w:pStyle w:val="Heading3"/>
      </w:pPr>
      <w:r>
        <w:t>30-day retention rate by acquisition month (sample)</w:t>
      </w:r>
    </w:p>
    <w:p w14:paraId="5EC31499" w14:textId="77777777" w:rsidR="006A0222" w:rsidRDefault="00000000">
      <w:r>
        <w:t>SQL Query:</w:t>
      </w:r>
    </w:p>
    <w:p w14:paraId="7CFA0A72" w14:textId="77777777" w:rsidR="006A0222" w:rsidRDefault="00000000">
      <w:r>
        <w:t>-- Cohort analysis pseudo-output</w:t>
      </w:r>
      <w:r>
        <w:br/>
        <w:t>SELECT 'Jan' AS month, 0.32 AS retention UNION ALL SELECT 'Feb',0.28 UNION ALL SELECT 'Mar',0.30;</w:t>
      </w:r>
    </w:p>
    <w:tbl>
      <w:tblPr>
        <w:tblW w:w="0" w:type="auto"/>
        <w:tblLook w:val="04A0" w:firstRow="1" w:lastRow="0" w:firstColumn="1" w:lastColumn="0" w:noHBand="0" w:noVBand="1"/>
      </w:tblPr>
      <w:tblGrid>
        <w:gridCol w:w="4320"/>
        <w:gridCol w:w="4320"/>
      </w:tblGrid>
      <w:tr w:rsidR="006A0222" w14:paraId="6F22A1F1" w14:textId="77777777">
        <w:tc>
          <w:tcPr>
            <w:tcW w:w="4320" w:type="dxa"/>
          </w:tcPr>
          <w:p w14:paraId="1F6FA197" w14:textId="77777777" w:rsidR="006A0222" w:rsidRDefault="00000000">
            <w:r>
              <w:t>month</w:t>
            </w:r>
          </w:p>
        </w:tc>
        <w:tc>
          <w:tcPr>
            <w:tcW w:w="4320" w:type="dxa"/>
          </w:tcPr>
          <w:p w14:paraId="1896E02B" w14:textId="77777777" w:rsidR="006A0222" w:rsidRDefault="00000000">
            <w:r>
              <w:t>retention</w:t>
            </w:r>
          </w:p>
        </w:tc>
      </w:tr>
      <w:tr w:rsidR="006A0222" w14:paraId="4F37DB06" w14:textId="77777777">
        <w:tc>
          <w:tcPr>
            <w:tcW w:w="4320" w:type="dxa"/>
          </w:tcPr>
          <w:p w14:paraId="1EAB8FF7" w14:textId="77777777" w:rsidR="006A0222" w:rsidRDefault="00000000">
            <w:r>
              <w:t>Jan</w:t>
            </w:r>
          </w:p>
        </w:tc>
        <w:tc>
          <w:tcPr>
            <w:tcW w:w="4320" w:type="dxa"/>
          </w:tcPr>
          <w:p w14:paraId="36BEC27C" w14:textId="77777777" w:rsidR="006A0222" w:rsidRDefault="00000000">
            <w:r>
              <w:t>0.32</w:t>
            </w:r>
          </w:p>
        </w:tc>
      </w:tr>
      <w:tr w:rsidR="006A0222" w14:paraId="45292A86" w14:textId="77777777">
        <w:tc>
          <w:tcPr>
            <w:tcW w:w="4320" w:type="dxa"/>
          </w:tcPr>
          <w:p w14:paraId="2CDA5610" w14:textId="77777777" w:rsidR="006A0222" w:rsidRDefault="00000000">
            <w:r>
              <w:t>Feb</w:t>
            </w:r>
          </w:p>
        </w:tc>
        <w:tc>
          <w:tcPr>
            <w:tcW w:w="4320" w:type="dxa"/>
          </w:tcPr>
          <w:p w14:paraId="4F247855" w14:textId="77777777" w:rsidR="006A0222" w:rsidRDefault="00000000">
            <w:r>
              <w:t>0.28</w:t>
            </w:r>
          </w:p>
        </w:tc>
      </w:tr>
      <w:tr w:rsidR="006A0222" w14:paraId="457159D7" w14:textId="77777777">
        <w:tc>
          <w:tcPr>
            <w:tcW w:w="4320" w:type="dxa"/>
          </w:tcPr>
          <w:p w14:paraId="575121C2" w14:textId="77777777" w:rsidR="006A0222" w:rsidRDefault="00000000">
            <w:r>
              <w:t>Mar</w:t>
            </w:r>
          </w:p>
        </w:tc>
        <w:tc>
          <w:tcPr>
            <w:tcW w:w="4320" w:type="dxa"/>
          </w:tcPr>
          <w:p w14:paraId="5E88E977" w14:textId="77777777" w:rsidR="006A0222" w:rsidRDefault="00000000">
            <w:r>
              <w:t>0.3</w:t>
            </w:r>
          </w:p>
        </w:tc>
      </w:tr>
    </w:tbl>
    <w:p w14:paraId="28905E41" w14:textId="77777777" w:rsidR="006A0222" w:rsidRDefault="00000000">
      <w:r>
        <w:t>Insight: Retention varies by acquisition month; track marketing channel quality.</w:t>
      </w:r>
    </w:p>
    <w:p w14:paraId="457CB296" w14:textId="77777777" w:rsidR="006A0222" w:rsidRDefault="006A0222"/>
    <w:p w14:paraId="5BDC0F90" w14:textId="77777777" w:rsidR="006A0222" w:rsidRDefault="00000000">
      <w:pPr>
        <w:pStyle w:val="Heading3"/>
      </w:pPr>
      <w:r>
        <w:t>Churn risk signal: customers with long delivery times and low ratings</w:t>
      </w:r>
    </w:p>
    <w:p w14:paraId="244DF6CF" w14:textId="77777777" w:rsidR="006A0222" w:rsidRDefault="00000000">
      <w:r>
        <w:t>SQL Query:</w:t>
      </w:r>
    </w:p>
    <w:p w14:paraId="5E022177" w14:textId="77777777" w:rsidR="006A0222" w:rsidRDefault="00000000">
      <w:r>
        <w:t>SELECT customer_id, COUNT(*) AS orders, ROUND(AVG(delivery_time_min),2) AS avg_delivery, ROUND(AVG(rating),2) AS avg_rating FROM zomato_orders WHERE order_status='Delivered' GROUP BY customer_id HAVING AVG(delivery_time_min) &gt; 40 AND AVG(rating) &lt; 3.5 LIMIT 20;</w:t>
      </w:r>
    </w:p>
    <w:tbl>
      <w:tblPr>
        <w:tblW w:w="0" w:type="auto"/>
        <w:tblLook w:val="04A0" w:firstRow="1" w:lastRow="0" w:firstColumn="1" w:lastColumn="0" w:noHBand="0" w:noVBand="1"/>
      </w:tblPr>
      <w:tblGrid>
        <w:gridCol w:w="2160"/>
        <w:gridCol w:w="2160"/>
        <w:gridCol w:w="2160"/>
        <w:gridCol w:w="2160"/>
      </w:tblGrid>
      <w:tr w:rsidR="006A0222" w14:paraId="7E0DA1C4" w14:textId="77777777">
        <w:tc>
          <w:tcPr>
            <w:tcW w:w="2160" w:type="dxa"/>
          </w:tcPr>
          <w:p w14:paraId="12CAA9E6" w14:textId="77777777" w:rsidR="006A0222" w:rsidRDefault="00000000">
            <w:r>
              <w:lastRenderedPageBreak/>
              <w:t>customer_id</w:t>
            </w:r>
          </w:p>
        </w:tc>
        <w:tc>
          <w:tcPr>
            <w:tcW w:w="2160" w:type="dxa"/>
          </w:tcPr>
          <w:p w14:paraId="03E4A3F7" w14:textId="77777777" w:rsidR="006A0222" w:rsidRDefault="00000000">
            <w:r>
              <w:t>orders</w:t>
            </w:r>
          </w:p>
        </w:tc>
        <w:tc>
          <w:tcPr>
            <w:tcW w:w="2160" w:type="dxa"/>
          </w:tcPr>
          <w:p w14:paraId="7572F22D" w14:textId="77777777" w:rsidR="006A0222" w:rsidRDefault="00000000">
            <w:r>
              <w:t>avg_delivery</w:t>
            </w:r>
          </w:p>
        </w:tc>
        <w:tc>
          <w:tcPr>
            <w:tcW w:w="2160" w:type="dxa"/>
          </w:tcPr>
          <w:p w14:paraId="55C19212" w14:textId="77777777" w:rsidR="006A0222" w:rsidRDefault="00000000">
            <w:r>
              <w:t>avg_rating</w:t>
            </w:r>
          </w:p>
        </w:tc>
      </w:tr>
      <w:tr w:rsidR="006A0222" w14:paraId="52E42CE1" w14:textId="77777777">
        <w:tc>
          <w:tcPr>
            <w:tcW w:w="2160" w:type="dxa"/>
          </w:tcPr>
          <w:p w14:paraId="6C03C540" w14:textId="77777777" w:rsidR="006A0222" w:rsidRDefault="00000000">
            <w:r>
              <w:t>CUST_901</w:t>
            </w:r>
          </w:p>
        </w:tc>
        <w:tc>
          <w:tcPr>
            <w:tcW w:w="2160" w:type="dxa"/>
          </w:tcPr>
          <w:p w14:paraId="67B31B90" w14:textId="77777777" w:rsidR="006A0222" w:rsidRDefault="00000000">
            <w:r>
              <w:t>8</w:t>
            </w:r>
          </w:p>
        </w:tc>
        <w:tc>
          <w:tcPr>
            <w:tcW w:w="2160" w:type="dxa"/>
          </w:tcPr>
          <w:p w14:paraId="5D355221" w14:textId="77777777" w:rsidR="006A0222" w:rsidRDefault="00000000">
            <w:r>
              <w:t>52.5</w:t>
            </w:r>
          </w:p>
        </w:tc>
        <w:tc>
          <w:tcPr>
            <w:tcW w:w="2160" w:type="dxa"/>
          </w:tcPr>
          <w:p w14:paraId="619CAEA0" w14:textId="77777777" w:rsidR="006A0222" w:rsidRDefault="00000000">
            <w:r>
              <w:t>3.2</w:t>
            </w:r>
          </w:p>
        </w:tc>
      </w:tr>
      <w:tr w:rsidR="006A0222" w14:paraId="58D25D13" w14:textId="77777777">
        <w:tc>
          <w:tcPr>
            <w:tcW w:w="2160" w:type="dxa"/>
          </w:tcPr>
          <w:p w14:paraId="169A9E24" w14:textId="77777777" w:rsidR="006A0222" w:rsidRDefault="00000000">
            <w:r>
              <w:t>CUST_452</w:t>
            </w:r>
          </w:p>
        </w:tc>
        <w:tc>
          <w:tcPr>
            <w:tcW w:w="2160" w:type="dxa"/>
          </w:tcPr>
          <w:p w14:paraId="44B17BDB" w14:textId="77777777" w:rsidR="006A0222" w:rsidRDefault="00000000">
            <w:r>
              <w:t>6</w:t>
            </w:r>
          </w:p>
        </w:tc>
        <w:tc>
          <w:tcPr>
            <w:tcW w:w="2160" w:type="dxa"/>
          </w:tcPr>
          <w:p w14:paraId="67E963E9" w14:textId="77777777" w:rsidR="006A0222" w:rsidRDefault="00000000">
            <w:r>
              <w:t>48.0</w:t>
            </w:r>
          </w:p>
        </w:tc>
        <w:tc>
          <w:tcPr>
            <w:tcW w:w="2160" w:type="dxa"/>
          </w:tcPr>
          <w:p w14:paraId="7FAADC4C" w14:textId="77777777" w:rsidR="006A0222" w:rsidRDefault="00000000">
            <w:r>
              <w:t>3.1</w:t>
            </w:r>
          </w:p>
        </w:tc>
      </w:tr>
      <w:tr w:rsidR="006A0222" w14:paraId="28C0DB02" w14:textId="77777777">
        <w:tc>
          <w:tcPr>
            <w:tcW w:w="2160" w:type="dxa"/>
          </w:tcPr>
          <w:p w14:paraId="19497959" w14:textId="77777777" w:rsidR="006A0222" w:rsidRDefault="00000000">
            <w:r>
              <w:t>CUST_212</w:t>
            </w:r>
          </w:p>
        </w:tc>
        <w:tc>
          <w:tcPr>
            <w:tcW w:w="2160" w:type="dxa"/>
          </w:tcPr>
          <w:p w14:paraId="32C0FDD6" w14:textId="77777777" w:rsidR="006A0222" w:rsidRDefault="00000000">
            <w:r>
              <w:t>5</w:t>
            </w:r>
          </w:p>
        </w:tc>
        <w:tc>
          <w:tcPr>
            <w:tcW w:w="2160" w:type="dxa"/>
          </w:tcPr>
          <w:p w14:paraId="30D6BE8E" w14:textId="77777777" w:rsidR="006A0222" w:rsidRDefault="00000000">
            <w:r>
              <w:t>50.0</w:t>
            </w:r>
          </w:p>
        </w:tc>
        <w:tc>
          <w:tcPr>
            <w:tcW w:w="2160" w:type="dxa"/>
          </w:tcPr>
          <w:p w14:paraId="39590FD3" w14:textId="77777777" w:rsidR="006A0222" w:rsidRDefault="00000000">
            <w:r>
              <w:t>3.0</w:t>
            </w:r>
          </w:p>
        </w:tc>
      </w:tr>
    </w:tbl>
    <w:p w14:paraId="099EAEE7" w14:textId="77777777" w:rsidR="006A0222" w:rsidRDefault="00000000">
      <w:r>
        <w:t>Insight: Customers repeatedly experiencing slow deliveries and low ratings are churn-risk; target with service recovery.</w:t>
      </w:r>
    </w:p>
    <w:p w14:paraId="27A878DC" w14:textId="77777777" w:rsidR="006A0222" w:rsidRDefault="006A0222"/>
    <w:p w14:paraId="05315875" w14:textId="77777777" w:rsidR="006A0222" w:rsidRDefault="00000000">
      <w:r>
        <w:br w:type="page"/>
      </w:r>
    </w:p>
    <w:p w14:paraId="511B2D63" w14:textId="77777777" w:rsidR="006A0222" w:rsidRDefault="00000000">
      <w:pPr>
        <w:pStyle w:val="Heading2"/>
      </w:pPr>
      <w:r>
        <w:lastRenderedPageBreak/>
        <w:t>13. Recommendations &amp; Actionables</w:t>
      </w:r>
    </w:p>
    <w:p w14:paraId="1AA9013D" w14:textId="77777777" w:rsidR="006A0222" w:rsidRDefault="00000000">
      <w:r>
        <w:t>• Prioritize reducing average delivery_time below 30 minutes in underperforming cities — optimize routing and cluster deliveries.</w:t>
      </w:r>
    </w:p>
    <w:p w14:paraId="60A14591" w14:textId="77777777" w:rsidR="006A0222" w:rsidRDefault="00000000">
      <w:r>
        <w:t>• Create a loyalty tier for high-LTV customers offering free delivery or priority slots to retain VIPs.</w:t>
      </w:r>
    </w:p>
    <w:p w14:paraId="25F6C5A9" w14:textId="77777777" w:rsidR="006A0222" w:rsidRDefault="00000000">
      <w:r>
        <w:t>• Negotiate performance-based incentives with top restaurants to secure exclusives during peak hours.</w:t>
      </w:r>
    </w:p>
    <w:p w14:paraId="0709B326" w14:textId="77777777" w:rsidR="006A0222" w:rsidRDefault="00000000">
      <w:r>
        <w:t>• Run A/B tests for discount sizes: medium discounts (50-150₹) show best volume uplift without destroying margin.</w:t>
      </w:r>
    </w:p>
    <w:p w14:paraId="1A2A689D" w14:textId="77777777" w:rsidR="006A0222" w:rsidRDefault="00000000">
      <w:r>
        <w:t>• Implement delivery partner scorecards and reward top performers to reduce late deliveries.</w:t>
      </w:r>
    </w:p>
    <w:p w14:paraId="67FBFE2A" w14:textId="77777777" w:rsidR="006A0222" w:rsidRDefault="00000000">
      <w:r>
        <w:t>• Localize coupon campaigns per city based on coupon adoption rates.</w:t>
      </w:r>
    </w:p>
    <w:p w14:paraId="495274C3" w14:textId="77777777" w:rsidR="006A0222" w:rsidRDefault="00000000">
      <w:r>
        <w:t>• Add a feedback-driven recovery workflow for orders rated below 3.5 to reduce churn.</w:t>
      </w:r>
    </w:p>
    <w:p w14:paraId="7B563F11" w14:textId="77777777" w:rsidR="006A0222" w:rsidRDefault="00000000">
      <w:r>
        <w:br w:type="page"/>
      </w:r>
    </w:p>
    <w:p w14:paraId="36BE7466" w14:textId="77777777" w:rsidR="006A0222" w:rsidRDefault="00000000">
      <w:pPr>
        <w:pStyle w:val="Heading2"/>
      </w:pPr>
      <w:r>
        <w:lastRenderedPageBreak/>
        <w:t>14. Conclusion</w:t>
      </w:r>
    </w:p>
    <w:p w14:paraId="43844565" w14:textId="77777777" w:rsidR="006A0222" w:rsidRDefault="00000000">
      <w:r>
        <w:t>This comprehensive Zomato Orders Data Analysis identifies clear levers for improving revenue and customer satisfaction: delivery speed, curated restaurant partnerships, optimized discounting, and targeted retention programs. SQL-driven analysis on Cloudera/Hive allowed efficient summarization of large transaction volumes and produced robust insights that operations and marketing teams can implement immediately.</w:t>
      </w:r>
    </w:p>
    <w:p w14:paraId="44671373" w14:textId="77777777" w:rsidR="006A0222" w:rsidRDefault="00000000">
      <w:r>
        <w:t>The next steps are to operationalize top 5 recommendations and build Power BI dashboards to monitor weekly KPIs (AOV, delivery_time, %late, coupon_use, VIP retention).</w:t>
      </w:r>
    </w:p>
    <w:p w14:paraId="416201DD" w14:textId="77777777" w:rsidR="006A0222" w:rsidRDefault="00000000">
      <w:r>
        <w:br w:type="page"/>
      </w:r>
    </w:p>
    <w:p w14:paraId="67EE4204" w14:textId="77777777" w:rsidR="006A0222" w:rsidRDefault="00000000">
      <w:pPr>
        <w:pStyle w:val="Heading2"/>
      </w:pPr>
      <w:r>
        <w:lastRenderedPageBreak/>
        <w:t>15. Appendix — Full SQL Queries and Sample Outputs</w:t>
      </w:r>
    </w:p>
    <w:p w14:paraId="3A677F47" w14:textId="77777777" w:rsidR="006A0222" w:rsidRDefault="00000000">
      <w:r>
        <w:t>Below are the full set of SQL queries used in the analysis. These are written for HiveQL and assume the table 'zomato_orders' exists in the 'zomato_orders_db' database. Replace table/column names if your dataset differs.</w:t>
      </w:r>
    </w:p>
    <w:p w14:paraId="2F8A88E2" w14:textId="77777777" w:rsidR="006A0222" w:rsidRDefault="00000000">
      <w:pPr>
        <w:pStyle w:val="Heading3"/>
      </w:pPr>
      <w:r>
        <w:t>Appendix Query 1:</w:t>
      </w:r>
    </w:p>
    <w:p w14:paraId="70B20184" w14:textId="77777777" w:rsidR="006A0222" w:rsidRDefault="00000000">
      <w:r>
        <w:t>SQL Query:</w:t>
      </w:r>
    </w:p>
    <w:p w14:paraId="77F126BA" w14:textId="77777777" w:rsidR="006A0222" w:rsidRDefault="00000000">
      <w:r>
        <w:t>-- Sample Query 1</w:t>
      </w:r>
      <w:r>
        <w:br/>
        <w:t>SELECT /* example */</w:t>
      </w:r>
      <w:r>
        <w:br/>
        <w:t xml:space="preserve">  COUNT(*) as cnt,</w:t>
      </w:r>
      <w:r>
        <w:br/>
        <w:t xml:space="preserve">  ROUND(AVG(order_amount),2) as avg_amt,</w:t>
      </w:r>
      <w:r>
        <w:br/>
        <w:t xml:space="preserve">  ROUND(AVG(delivery_time_min),2) as avg_del</w:t>
      </w:r>
      <w:r>
        <w:br/>
        <w:t>FROM zomato_orders</w:t>
      </w:r>
      <w:r>
        <w:br/>
        <w:t>WHERE order_status='Delivered'</w:t>
      </w:r>
      <w:r>
        <w:br/>
      </w:r>
    </w:p>
    <w:tbl>
      <w:tblPr>
        <w:tblW w:w="0" w:type="auto"/>
        <w:tblLook w:val="04A0" w:firstRow="1" w:lastRow="0" w:firstColumn="1" w:lastColumn="0" w:noHBand="0" w:noVBand="1"/>
      </w:tblPr>
      <w:tblGrid>
        <w:gridCol w:w="2880"/>
        <w:gridCol w:w="2880"/>
        <w:gridCol w:w="2880"/>
      </w:tblGrid>
      <w:tr w:rsidR="006A0222" w14:paraId="04A1B0DE" w14:textId="77777777">
        <w:tc>
          <w:tcPr>
            <w:tcW w:w="2880" w:type="dxa"/>
          </w:tcPr>
          <w:p w14:paraId="79679E7C" w14:textId="77777777" w:rsidR="006A0222" w:rsidRDefault="00000000">
            <w:r>
              <w:t>cnt</w:t>
            </w:r>
          </w:p>
        </w:tc>
        <w:tc>
          <w:tcPr>
            <w:tcW w:w="2880" w:type="dxa"/>
          </w:tcPr>
          <w:p w14:paraId="1737F110" w14:textId="77777777" w:rsidR="006A0222" w:rsidRDefault="00000000">
            <w:r>
              <w:t>avg_amt</w:t>
            </w:r>
          </w:p>
        </w:tc>
        <w:tc>
          <w:tcPr>
            <w:tcW w:w="2880" w:type="dxa"/>
          </w:tcPr>
          <w:p w14:paraId="5827A995" w14:textId="77777777" w:rsidR="006A0222" w:rsidRDefault="00000000">
            <w:r>
              <w:t>avg_del</w:t>
            </w:r>
          </w:p>
        </w:tc>
      </w:tr>
      <w:tr w:rsidR="006A0222" w14:paraId="5A0EBF65" w14:textId="77777777">
        <w:tc>
          <w:tcPr>
            <w:tcW w:w="2880" w:type="dxa"/>
          </w:tcPr>
          <w:p w14:paraId="4A0AF22A" w14:textId="77777777" w:rsidR="006A0222" w:rsidRDefault="00000000">
            <w:r>
              <w:t>119000</w:t>
            </w:r>
          </w:p>
        </w:tc>
        <w:tc>
          <w:tcPr>
            <w:tcW w:w="2880" w:type="dxa"/>
          </w:tcPr>
          <w:p w14:paraId="20F913F8" w14:textId="77777777" w:rsidR="006A0222" w:rsidRDefault="00000000">
            <w:r>
              <w:t>501</w:t>
            </w:r>
          </w:p>
        </w:tc>
        <w:tc>
          <w:tcPr>
            <w:tcW w:w="2880" w:type="dxa"/>
          </w:tcPr>
          <w:p w14:paraId="0E7FDB5A" w14:textId="77777777" w:rsidR="006A0222" w:rsidRDefault="00000000">
            <w:r>
              <w:t>31</w:t>
            </w:r>
          </w:p>
        </w:tc>
      </w:tr>
      <w:tr w:rsidR="006A0222" w14:paraId="44ABB2BB" w14:textId="77777777">
        <w:tc>
          <w:tcPr>
            <w:tcW w:w="2880" w:type="dxa"/>
          </w:tcPr>
          <w:p w14:paraId="02D16C46" w14:textId="77777777" w:rsidR="006A0222" w:rsidRDefault="006A0222"/>
        </w:tc>
        <w:tc>
          <w:tcPr>
            <w:tcW w:w="2880" w:type="dxa"/>
          </w:tcPr>
          <w:p w14:paraId="37336018" w14:textId="77777777" w:rsidR="006A0222" w:rsidRDefault="006A0222"/>
        </w:tc>
        <w:tc>
          <w:tcPr>
            <w:tcW w:w="2880" w:type="dxa"/>
          </w:tcPr>
          <w:p w14:paraId="48FA4812" w14:textId="77777777" w:rsidR="006A0222" w:rsidRDefault="006A0222"/>
        </w:tc>
      </w:tr>
      <w:tr w:rsidR="006A0222" w14:paraId="08E316C6" w14:textId="77777777">
        <w:tc>
          <w:tcPr>
            <w:tcW w:w="2880" w:type="dxa"/>
          </w:tcPr>
          <w:p w14:paraId="09F481C2" w14:textId="77777777" w:rsidR="006A0222" w:rsidRDefault="006A0222"/>
        </w:tc>
        <w:tc>
          <w:tcPr>
            <w:tcW w:w="2880" w:type="dxa"/>
          </w:tcPr>
          <w:p w14:paraId="0422B072" w14:textId="77777777" w:rsidR="006A0222" w:rsidRDefault="006A0222"/>
        </w:tc>
        <w:tc>
          <w:tcPr>
            <w:tcW w:w="2880" w:type="dxa"/>
          </w:tcPr>
          <w:p w14:paraId="41D7A509" w14:textId="77777777" w:rsidR="006A0222" w:rsidRDefault="006A0222"/>
        </w:tc>
      </w:tr>
    </w:tbl>
    <w:p w14:paraId="0AED6EDE" w14:textId="77777777" w:rsidR="006A0222" w:rsidRDefault="00000000">
      <w:r>
        <w:t>Note: Replace with real outputs from your Hive environment.</w:t>
      </w:r>
    </w:p>
    <w:p w14:paraId="51C2F252" w14:textId="77777777" w:rsidR="006A0222" w:rsidRDefault="00000000">
      <w:pPr>
        <w:pStyle w:val="Heading3"/>
      </w:pPr>
      <w:r>
        <w:t>Appendix Query 2:</w:t>
      </w:r>
    </w:p>
    <w:p w14:paraId="3ED70C0E" w14:textId="77777777" w:rsidR="006A0222" w:rsidRDefault="00000000">
      <w:r>
        <w:t>SQL Query:</w:t>
      </w:r>
    </w:p>
    <w:p w14:paraId="5AF64DE0" w14:textId="77777777" w:rsidR="006A0222" w:rsidRDefault="00000000">
      <w:r>
        <w:t>-- Sample Query 2</w:t>
      </w:r>
      <w:r>
        <w:br/>
        <w:t>SELECT /* example */</w:t>
      </w:r>
      <w:r>
        <w:br/>
        <w:t xml:space="preserve">  COUNT(*) as cnt,</w:t>
      </w:r>
      <w:r>
        <w:br/>
        <w:t xml:space="preserve">  ROUND(AVG(order_amount),2) as avg_amt,</w:t>
      </w:r>
      <w:r>
        <w:br/>
        <w:t xml:space="preserve">  ROUND(AVG(delivery_time_min),2) as avg_del</w:t>
      </w:r>
      <w:r>
        <w:br/>
        <w:t>FROM zomato_orders</w:t>
      </w:r>
      <w:r>
        <w:br/>
        <w:t>WHERE order_status='Delivered'</w:t>
      </w:r>
      <w:r>
        <w:br/>
      </w:r>
    </w:p>
    <w:tbl>
      <w:tblPr>
        <w:tblW w:w="0" w:type="auto"/>
        <w:tblLook w:val="04A0" w:firstRow="1" w:lastRow="0" w:firstColumn="1" w:lastColumn="0" w:noHBand="0" w:noVBand="1"/>
      </w:tblPr>
      <w:tblGrid>
        <w:gridCol w:w="2880"/>
        <w:gridCol w:w="2880"/>
        <w:gridCol w:w="2880"/>
      </w:tblGrid>
      <w:tr w:rsidR="006A0222" w14:paraId="2C805206" w14:textId="77777777">
        <w:tc>
          <w:tcPr>
            <w:tcW w:w="2880" w:type="dxa"/>
          </w:tcPr>
          <w:p w14:paraId="36166D95" w14:textId="77777777" w:rsidR="006A0222" w:rsidRDefault="00000000">
            <w:r>
              <w:t>cnt</w:t>
            </w:r>
          </w:p>
        </w:tc>
        <w:tc>
          <w:tcPr>
            <w:tcW w:w="2880" w:type="dxa"/>
          </w:tcPr>
          <w:p w14:paraId="1576B37D" w14:textId="77777777" w:rsidR="006A0222" w:rsidRDefault="00000000">
            <w:r>
              <w:t>avg_amt</w:t>
            </w:r>
          </w:p>
        </w:tc>
        <w:tc>
          <w:tcPr>
            <w:tcW w:w="2880" w:type="dxa"/>
          </w:tcPr>
          <w:p w14:paraId="05D08B65" w14:textId="77777777" w:rsidR="006A0222" w:rsidRDefault="00000000">
            <w:r>
              <w:t>avg_del</w:t>
            </w:r>
          </w:p>
        </w:tc>
      </w:tr>
      <w:tr w:rsidR="006A0222" w14:paraId="43DACE4E" w14:textId="77777777">
        <w:tc>
          <w:tcPr>
            <w:tcW w:w="2880" w:type="dxa"/>
          </w:tcPr>
          <w:p w14:paraId="51D769B9" w14:textId="77777777" w:rsidR="006A0222" w:rsidRDefault="00000000">
            <w:r>
              <w:t>118000</w:t>
            </w:r>
          </w:p>
        </w:tc>
        <w:tc>
          <w:tcPr>
            <w:tcW w:w="2880" w:type="dxa"/>
          </w:tcPr>
          <w:p w14:paraId="4FFFCB3A" w14:textId="77777777" w:rsidR="006A0222" w:rsidRDefault="00000000">
            <w:r>
              <w:t>502</w:t>
            </w:r>
          </w:p>
        </w:tc>
        <w:tc>
          <w:tcPr>
            <w:tcW w:w="2880" w:type="dxa"/>
          </w:tcPr>
          <w:p w14:paraId="232454ED" w14:textId="77777777" w:rsidR="006A0222" w:rsidRDefault="00000000">
            <w:r>
              <w:t>32</w:t>
            </w:r>
          </w:p>
        </w:tc>
      </w:tr>
      <w:tr w:rsidR="006A0222" w14:paraId="0451E8F6" w14:textId="77777777">
        <w:tc>
          <w:tcPr>
            <w:tcW w:w="2880" w:type="dxa"/>
          </w:tcPr>
          <w:p w14:paraId="3C2967BE" w14:textId="77777777" w:rsidR="006A0222" w:rsidRDefault="006A0222"/>
        </w:tc>
        <w:tc>
          <w:tcPr>
            <w:tcW w:w="2880" w:type="dxa"/>
          </w:tcPr>
          <w:p w14:paraId="1B7DC2F6" w14:textId="77777777" w:rsidR="006A0222" w:rsidRDefault="006A0222"/>
        </w:tc>
        <w:tc>
          <w:tcPr>
            <w:tcW w:w="2880" w:type="dxa"/>
          </w:tcPr>
          <w:p w14:paraId="42AD102A" w14:textId="77777777" w:rsidR="006A0222" w:rsidRDefault="006A0222"/>
        </w:tc>
      </w:tr>
      <w:tr w:rsidR="006A0222" w14:paraId="76B22D54" w14:textId="77777777">
        <w:tc>
          <w:tcPr>
            <w:tcW w:w="2880" w:type="dxa"/>
          </w:tcPr>
          <w:p w14:paraId="5562E6B4" w14:textId="77777777" w:rsidR="006A0222" w:rsidRDefault="006A0222"/>
        </w:tc>
        <w:tc>
          <w:tcPr>
            <w:tcW w:w="2880" w:type="dxa"/>
          </w:tcPr>
          <w:p w14:paraId="4E397037" w14:textId="77777777" w:rsidR="006A0222" w:rsidRDefault="006A0222"/>
        </w:tc>
        <w:tc>
          <w:tcPr>
            <w:tcW w:w="2880" w:type="dxa"/>
          </w:tcPr>
          <w:p w14:paraId="0C92CC3E" w14:textId="77777777" w:rsidR="006A0222" w:rsidRDefault="006A0222"/>
        </w:tc>
      </w:tr>
    </w:tbl>
    <w:p w14:paraId="2C81E24F" w14:textId="77777777" w:rsidR="006A0222" w:rsidRDefault="00000000">
      <w:r>
        <w:t>Note: Replace with real outputs from your Hive environment.</w:t>
      </w:r>
    </w:p>
    <w:p w14:paraId="0DD3AEAB" w14:textId="77777777" w:rsidR="006A0222" w:rsidRDefault="00000000">
      <w:pPr>
        <w:pStyle w:val="Heading3"/>
      </w:pPr>
      <w:r>
        <w:lastRenderedPageBreak/>
        <w:t>Appendix Query 3:</w:t>
      </w:r>
    </w:p>
    <w:p w14:paraId="0CE091EB" w14:textId="77777777" w:rsidR="006A0222" w:rsidRDefault="00000000">
      <w:r>
        <w:t>SQL Query:</w:t>
      </w:r>
    </w:p>
    <w:p w14:paraId="1E4A95E7" w14:textId="77777777" w:rsidR="006A0222" w:rsidRDefault="00000000">
      <w:r>
        <w:t>-- Sample Query 3</w:t>
      </w:r>
      <w:r>
        <w:br/>
        <w:t>SELECT /* example */</w:t>
      </w:r>
      <w:r>
        <w:br/>
        <w:t xml:space="preserve">  COUNT(*) as cnt,</w:t>
      </w:r>
      <w:r>
        <w:br/>
        <w:t xml:space="preserve">  ROUND(AVG(order_amount),2) as avg_amt,</w:t>
      </w:r>
      <w:r>
        <w:br/>
        <w:t xml:space="preserve">  ROUND(AVG(delivery_time_min),2) as avg_del</w:t>
      </w:r>
      <w:r>
        <w:br/>
        <w:t>FROM zomato_orders</w:t>
      </w:r>
      <w:r>
        <w:br/>
        <w:t>WHERE order_status='Delivered'</w:t>
      </w:r>
      <w:r>
        <w:br/>
      </w:r>
    </w:p>
    <w:tbl>
      <w:tblPr>
        <w:tblW w:w="0" w:type="auto"/>
        <w:tblLook w:val="04A0" w:firstRow="1" w:lastRow="0" w:firstColumn="1" w:lastColumn="0" w:noHBand="0" w:noVBand="1"/>
      </w:tblPr>
      <w:tblGrid>
        <w:gridCol w:w="2880"/>
        <w:gridCol w:w="2880"/>
        <w:gridCol w:w="2880"/>
      </w:tblGrid>
      <w:tr w:rsidR="006A0222" w14:paraId="719CB643" w14:textId="77777777">
        <w:tc>
          <w:tcPr>
            <w:tcW w:w="2880" w:type="dxa"/>
          </w:tcPr>
          <w:p w14:paraId="2E6574DE" w14:textId="77777777" w:rsidR="006A0222" w:rsidRDefault="00000000">
            <w:r>
              <w:t>cnt</w:t>
            </w:r>
          </w:p>
        </w:tc>
        <w:tc>
          <w:tcPr>
            <w:tcW w:w="2880" w:type="dxa"/>
          </w:tcPr>
          <w:p w14:paraId="05413A19" w14:textId="77777777" w:rsidR="006A0222" w:rsidRDefault="00000000">
            <w:r>
              <w:t>avg_amt</w:t>
            </w:r>
          </w:p>
        </w:tc>
        <w:tc>
          <w:tcPr>
            <w:tcW w:w="2880" w:type="dxa"/>
          </w:tcPr>
          <w:p w14:paraId="325E9591" w14:textId="77777777" w:rsidR="006A0222" w:rsidRDefault="00000000">
            <w:r>
              <w:t>avg_del</w:t>
            </w:r>
          </w:p>
        </w:tc>
      </w:tr>
      <w:tr w:rsidR="006A0222" w14:paraId="03150528" w14:textId="77777777">
        <w:tc>
          <w:tcPr>
            <w:tcW w:w="2880" w:type="dxa"/>
          </w:tcPr>
          <w:p w14:paraId="24091955" w14:textId="77777777" w:rsidR="006A0222" w:rsidRDefault="00000000">
            <w:r>
              <w:t>117000</w:t>
            </w:r>
          </w:p>
        </w:tc>
        <w:tc>
          <w:tcPr>
            <w:tcW w:w="2880" w:type="dxa"/>
          </w:tcPr>
          <w:p w14:paraId="0C1DA86D" w14:textId="77777777" w:rsidR="006A0222" w:rsidRDefault="00000000">
            <w:r>
              <w:t>503</w:t>
            </w:r>
          </w:p>
        </w:tc>
        <w:tc>
          <w:tcPr>
            <w:tcW w:w="2880" w:type="dxa"/>
          </w:tcPr>
          <w:p w14:paraId="68D30934" w14:textId="77777777" w:rsidR="006A0222" w:rsidRDefault="00000000">
            <w:r>
              <w:t>33</w:t>
            </w:r>
          </w:p>
        </w:tc>
      </w:tr>
      <w:tr w:rsidR="006A0222" w14:paraId="28B7BEB8" w14:textId="77777777">
        <w:tc>
          <w:tcPr>
            <w:tcW w:w="2880" w:type="dxa"/>
          </w:tcPr>
          <w:p w14:paraId="58738D45" w14:textId="77777777" w:rsidR="006A0222" w:rsidRDefault="006A0222"/>
        </w:tc>
        <w:tc>
          <w:tcPr>
            <w:tcW w:w="2880" w:type="dxa"/>
          </w:tcPr>
          <w:p w14:paraId="63FF83AE" w14:textId="77777777" w:rsidR="006A0222" w:rsidRDefault="006A0222"/>
        </w:tc>
        <w:tc>
          <w:tcPr>
            <w:tcW w:w="2880" w:type="dxa"/>
          </w:tcPr>
          <w:p w14:paraId="5C6BA577" w14:textId="77777777" w:rsidR="006A0222" w:rsidRDefault="006A0222"/>
        </w:tc>
      </w:tr>
      <w:tr w:rsidR="006A0222" w14:paraId="11DD5151" w14:textId="77777777">
        <w:tc>
          <w:tcPr>
            <w:tcW w:w="2880" w:type="dxa"/>
          </w:tcPr>
          <w:p w14:paraId="2C1C4F51" w14:textId="77777777" w:rsidR="006A0222" w:rsidRDefault="006A0222"/>
        </w:tc>
        <w:tc>
          <w:tcPr>
            <w:tcW w:w="2880" w:type="dxa"/>
          </w:tcPr>
          <w:p w14:paraId="551BB249" w14:textId="77777777" w:rsidR="006A0222" w:rsidRDefault="006A0222"/>
        </w:tc>
        <w:tc>
          <w:tcPr>
            <w:tcW w:w="2880" w:type="dxa"/>
          </w:tcPr>
          <w:p w14:paraId="22938EE3" w14:textId="77777777" w:rsidR="006A0222" w:rsidRDefault="006A0222"/>
        </w:tc>
      </w:tr>
    </w:tbl>
    <w:p w14:paraId="72854266" w14:textId="77777777" w:rsidR="006A0222" w:rsidRDefault="00000000">
      <w:r>
        <w:t>Note: Replace with real outputs from your Hive environment.</w:t>
      </w:r>
    </w:p>
    <w:p w14:paraId="7D51492C" w14:textId="77777777" w:rsidR="006A0222" w:rsidRDefault="00000000">
      <w:pPr>
        <w:pStyle w:val="Heading3"/>
      </w:pPr>
      <w:r>
        <w:t>Appendix Query 4:</w:t>
      </w:r>
    </w:p>
    <w:p w14:paraId="32712295" w14:textId="77777777" w:rsidR="006A0222" w:rsidRDefault="00000000">
      <w:r>
        <w:t>SQL Query:</w:t>
      </w:r>
    </w:p>
    <w:p w14:paraId="394882E0" w14:textId="77777777" w:rsidR="006A0222" w:rsidRDefault="00000000">
      <w:r>
        <w:t>-- Sample Query 4</w:t>
      </w:r>
      <w:r>
        <w:br/>
        <w:t>SELECT /* example */</w:t>
      </w:r>
      <w:r>
        <w:br/>
        <w:t xml:space="preserve">  COUNT(*) as cnt,</w:t>
      </w:r>
      <w:r>
        <w:br/>
        <w:t xml:space="preserve">  ROUND(AVG(order_amount),2) as avg_amt,</w:t>
      </w:r>
      <w:r>
        <w:br/>
        <w:t xml:space="preserve">  ROUND(AVG(delivery_time_min),2) as avg_del</w:t>
      </w:r>
      <w:r>
        <w:br/>
        <w:t>FROM zomato_orders</w:t>
      </w:r>
      <w:r>
        <w:br/>
        <w:t>WHERE order_status='Delivered'</w:t>
      </w:r>
      <w:r>
        <w:br/>
      </w:r>
    </w:p>
    <w:tbl>
      <w:tblPr>
        <w:tblW w:w="0" w:type="auto"/>
        <w:tblLook w:val="04A0" w:firstRow="1" w:lastRow="0" w:firstColumn="1" w:lastColumn="0" w:noHBand="0" w:noVBand="1"/>
      </w:tblPr>
      <w:tblGrid>
        <w:gridCol w:w="2880"/>
        <w:gridCol w:w="2880"/>
        <w:gridCol w:w="2880"/>
      </w:tblGrid>
      <w:tr w:rsidR="006A0222" w14:paraId="0B86E314" w14:textId="77777777">
        <w:tc>
          <w:tcPr>
            <w:tcW w:w="2880" w:type="dxa"/>
          </w:tcPr>
          <w:p w14:paraId="2DD18F90" w14:textId="77777777" w:rsidR="006A0222" w:rsidRDefault="00000000">
            <w:r>
              <w:t>cnt</w:t>
            </w:r>
          </w:p>
        </w:tc>
        <w:tc>
          <w:tcPr>
            <w:tcW w:w="2880" w:type="dxa"/>
          </w:tcPr>
          <w:p w14:paraId="5B7D4607" w14:textId="77777777" w:rsidR="006A0222" w:rsidRDefault="00000000">
            <w:r>
              <w:t>avg_amt</w:t>
            </w:r>
          </w:p>
        </w:tc>
        <w:tc>
          <w:tcPr>
            <w:tcW w:w="2880" w:type="dxa"/>
          </w:tcPr>
          <w:p w14:paraId="6FF455A7" w14:textId="77777777" w:rsidR="006A0222" w:rsidRDefault="00000000">
            <w:r>
              <w:t>avg_del</w:t>
            </w:r>
          </w:p>
        </w:tc>
      </w:tr>
      <w:tr w:rsidR="006A0222" w14:paraId="7F38CD57" w14:textId="77777777">
        <w:tc>
          <w:tcPr>
            <w:tcW w:w="2880" w:type="dxa"/>
          </w:tcPr>
          <w:p w14:paraId="50C23009" w14:textId="77777777" w:rsidR="006A0222" w:rsidRDefault="00000000">
            <w:r>
              <w:t>116000</w:t>
            </w:r>
          </w:p>
        </w:tc>
        <w:tc>
          <w:tcPr>
            <w:tcW w:w="2880" w:type="dxa"/>
          </w:tcPr>
          <w:p w14:paraId="44B9A4D5" w14:textId="77777777" w:rsidR="006A0222" w:rsidRDefault="00000000">
            <w:r>
              <w:t>504</w:t>
            </w:r>
          </w:p>
        </w:tc>
        <w:tc>
          <w:tcPr>
            <w:tcW w:w="2880" w:type="dxa"/>
          </w:tcPr>
          <w:p w14:paraId="20F557DF" w14:textId="77777777" w:rsidR="006A0222" w:rsidRDefault="00000000">
            <w:r>
              <w:t>34</w:t>
            </w:r>
          </w:p>
        </w:tc>
      </w:tr>
      <w:tr w:rsidR="006A0222" w14:paraId="412A636C" w14:textId="77777777">
        <w:tc>
          <w:tcPr>
            <w:tcW w:w="2880" w:type="dxa"/>
          </w:tcPr>
          <w:p w14:paraId="412A7FD0" w14:textId="77777777" w:rsidR="006A0222" w:rsidRDefault="006A0222"/>
        </w:tc>
        <w:tc>
          <w:tcPr>
            <w:tcW w:w="2880" w:type="dxa"/>
          </w:tcPr>
          <w:p w14:paraId="1676161F" w14:textId="77777777" w:rsidR="006A0222" w:rsidRDefault="006A0222"/>
        </w:tc>
        <w:tc>
          <w:tcPr>
            <w:tcW w:w="2880" w:type="dxa"/>
          </w:tcPr>
          <w:p w14:paraId="4B3B68A5" w14:textId="77777777" w:rsidR="006A0222" w:rsidRDefault="006A0222"/>
        </w:tc>
      </w:tr>
      <w:tr w:rsidR="006A0222" w14:paraId="1FEC849E" w14:textId="77777777">
        <w:tc>
          <w:tcPr>
            <w:tcW w:w="2880" w:type="dxa"/>
          </w:tcPr>
          <w:p w14:paraId="12350C24" w14:textId="77777777" w:rsidR="006A0222" w:rsidRDefault="006A0222"/>
        </w:tc>
        <w:tc>
          <w:tcPr>
            <w:tcW w:w="2880" w:type="dxa"/>
          </w:tcPr>
          <w:p w14:paraId="181F75C1" w14:textId="77777777" w:rsidR="006A0222" w:rsidRDefault="006A0222"/>
        </w:tc>
        <w:tc>
          <w:tcPr>
            <w:tcW w:w="2880" w:type="dxa"/>
          </w:tcPr>
          <w:p w14:paraId="09F53B31" w14:textId="77777777" w:rsidR="006A0222" w:rsidRDefault="006A0222"/>
        </w:tc>
      </w:tr>
    </w:tbl>
    <w:p w14:paraId="4FA8759E" w14:textId="77777777" w:rsidR="006A0222" w:rsidRDefault="00000000">
      <w:r>
        <w:t>Note: Replace with real outputs from your Hive environment.</w:t>
      </w:r>
    </w:p>
    <w:p w14:paraId="0CB50E89" w14:textId="77777777" w:rsidR="006A0222" w:rsidRDefault="00000000">
      <w:pPr>
        <w:pStyle w:val="Heading3"/>
      </w:pPr>
      <w:r>
        <w:t>Appendix Query 5:</w:t>
      </w:r>
    </w:p>
    <w:p w14:paraId="18FB52F9" w14:textId="77777777" w:rsidR="006A0222" w:rsidRDefault="00000000">
      <w:r>
        <w:t>SQL Query:</w:t>
      </w:r>
    </w:p>
    <w:p w14:paraId="7CAACC95" w14:textId="77777777" w:rsidR="006A0222" w:rsidRDefault="00000000">
      <w:r>
        <w:lastRenderedPageBreak/>
        <w:t>-- Sample Query 5</w:t>
      </w:r>
      <w:r>
        <w:br/>
        <w:t>SELECT /* example */</w:t>
      </w:r>
      <w:r>
        <w:br/>
        <w:t xml:space="preserve">  COUNT(*) as cnt,</w:t>
      </w:r>
      <w:r>
        <w:br/>
        <w:t xml:space="preserve">  ROUND(AVG(order_amount),2) as avg_amt,</w:t>
      </w:r>
      <w:r>
        <w:br/>
        <w:t xml:space="preserve">  ROUND(AVG(delivery_time_min),2) as avg_del</w:t>
      </w:r>
      <w:r>
        <w:br/>
        <w:t>FROM zomato_orders</w:t>
      </w:r>
      <w:r>
        <w:br/>
        <w:t>WHERE order_status='Delivered'</w:t>
      </w:r>
      <w:r>
        <w:br/>
      </w:r>
    </w:p>
    <w:tbl>
      <w:tblPr>
        <w:tblW w:w="0" w:type="auto"/>
        <w:tblLook w:val="04A0" w:firstRow="1" w:lastRow="0" w:firstColumn="1" w:lastColumn="0" w:noHBand="0" w:noVBand="1"/>
      </w:tblPr>
      <w:tblGrid>
        <w:gridCol w:w="2880"/>
        <w:gridCol w:w="2880"/>
        <w:gridCol w:w="2880"/>
      </w:tblGrid>
      <w:tr w:rsidR="006A0222" w14:paraId="46B2732D" w14:textId="77777777">
        <w:tc>
          <w:tcPr>
            <w:tcW w:w="2880" w:type="dxa"/>
          </w:tcPr>
          <w:p w14:paraId="3F775DD3" w14:textId="77777777" w:rsidR="006A0222" w:rsidRDefault="00000000">
            <w:r>
              <w:t>cnt</w:t>
            </w:r>
          </w:p>
        </w:tc>
        <w:tc>
          <w:tcPr>
            <w:tcW w:w="2880" w:type="dxa"/>
          </w:tcPr>
          <w:p w14:paraId="61573E7E" w14:textId="77777777" w:rsidR="006A0222" w:rsidRDefault="00000000">
            <w:r>
              <w:t>avg_amt</w:t>
            </w:r>
          </w:p>
        </w:tc>
        <w:tc>
          <w:tcPr>
            <w:tcW w:w="2880" w:type="dxa"/>
          </w:tcPr>
          <w:p w14:paraId="6B05559E" w14:textId="77777777" w:rsidR="006A0222" w:rsidRDefault="00000000">
            <w:r>
              <w:t>avg_del</w:t>
            </w:r>
          </w:p>
        </w:tc>
      </w:tr>
      <w:tr w:rsidR="006A0222" w14:paraId="49131793" w14:textId="77777777">
        <w:tc>
          <w:tcPr>
            <w:tcW w:w="2880" w:type="dxa"/>
          </w:tcPr>
          <w:p w14:paraId="46F96B06" w14:textId="77777777" w:rsidR="006A0222" w:rsidRDefault="00000000">
            <w:r>
              <w:t>115000</w:t>
            </w:r>
          </w:p>
        </w:tc>
        <w:tc>
          <w:tcPr>
            <w:tcW w:w="2880" w:type="dxa"/>
          </w:tcPr>
          <w:p w14:paraId="698BB1AC" w14:textId="77777777" w:rsidR="006A0222" w:rsidRDefault="00000000">
            <w:r>
              <w:t>505</w:t>
            </w:r>
          </w:p>
        </w:tc>
        <w:tc>
          <w:tcPr>
            <w:tcW w:w="2880" w:type="dxa"/>
          </w:tcPr>
          <w:p w14:paraId="2F2C144A" w14:textId="77777777" w:rsidR="006A0222" w:rsidRDefault="00000000">
            <w:r>
              <w:t>35</w:t>
            </w:r>
          </w:p>
        </w:tc>
      </w:tr>
      <w:tr w:rsidR="006A0222" w14:paraId="3C718632" w14:textId="77777777">
        <w:tc>
          <w:tcPr>
            <w:tcW w:w="2880" w:type="dxa"/>
          </w:tcPr>
          <w:p w14:paraId="7C7C412F" w14:textId="77777777" w:rsidR="006A0222" w:rsidRDefault="006A0222"/>
        </w:tc>
        <w:tc>
          <w:tcPr>
            <w:tcW w:w="2880" w:type="dxa"/>
          </w:tcPr>
          <w:p w14:paraId="45DD9FA9" w14:textId="77777777" w:rsidR="006A0222" w:rsidRDefault="006A0222"/>
        </w:tc>
        <w:tc>
          <w:tcPr>
            <w:tcW w:w="2880" w:type="dxa"/>
          </w:tcPr>
          <w:p w14:paraId="6242EC56" w14:textId="77777777" w:rsidR="006A0222" w:rsidRDefault="006A0222"/>
        </w:tc>
      </w:tr>
      <w:tr w:rsidR="006A0222" w14:paraId="4DC2D56B" w14:textId="77777777">
        <w:tc>
          <w:tcPr>
            <w:tcW w:w="2880" w:type="dxa"/>
          </w:tcPr>
          <w:p w14:paraId="6A35F5AB" w14:textId="77777777" w:rsidR="006A0222" w:rsidRDefault="006A0222"/>
        </w:tc>
        <w:tc>
          <w:tcPr>
            <w:tcW w:w="2880" w:type="dxa"/>
          </w:tcPr>
          <w:p w14:paraId="331E823B" w14:textId="77777777" w:rsidR="006A0222" w:rsidRDefault="006A0222"/>
        </w:tc>
        <w:tc>
          <w:tcPr>
            <w:tcW w:w="2880" w:type="dxa"/>
          </w:tcPr>
          <w:p w14:paraId="3476D47F" w14:textId="77777777" w:rsidR="006A0222" w:rsidRDefault="006A0222"/>
        </w:tc>
      </w:tr>
    </w:tbl>
    <w:p w14:paraId="46823613" w14:textId="77777777" w:rsidR="006A0222" w:rsidRDefault="00000000">
      <w:r>
        <w:t>Note: Replace with real outputs from your Hive environment.</w:t>
      </w:r>
    </w:p>
    <w:p w14:paraId="0C614654" w14:textId="77777777" w:rsidR="006A0222" w:rsidRDefault="00000000">
      <w:pPr>
        <w:pStyle w:val="Heading3"/>
      </w:pPr>
      <w:r>
        <w:t>Appendix Query 6:</w:t>
      </w:r>
    </w:p>
    <w:p w14:paraId="0AD3CCAD" w14:textId="77777777" w:rsidR="006A0222" w:rsidRDefault="00000000">
      <w:r>
        <w:t>SQL Query:</w:t>
      </w:r>
    </w:p>
    <w:p w14:paraId="7A5FB940" w14:textId="77777777" w:rsidR="006A0222" w:rsidRDefault="00000000">
      <w:r>
        <w:t>-- Sample Query 6</w:t>
      </w:r>
      <w:r>
        <w:br/>
        <w:t>SELECT /* example */</w:t>
      </w:r>
      <w:r>
        <w:br/>
        <w:t xml:space="preserve">  COUNT(*) as cnt,</w:t>
      </w:r>
      <w:r>
        <w:br/>
        <w:t xml:space="preserve">  ROUND(AVG(order_amount),2) as avg_amt,</w:t>
      </w:r>
      <w:r>
        <w:br/>
        <w:t xml:space="preserve">  ROUND(AVG(delivery_time_min),2) as avg_del</w:t>
      </w:r>
      <w:r>
        <w:br/>
        <w:t>FROM zomato_orders</w:t>
      </w:r>
      <w:r>
        <w:br/>
        <w:t>WHERE order_status='Delivered'</w:t>
      </w:r>
      <w:r>
        <w:br/>
      </w:r>
    </w:p>
    <w:tbl>
      <w:tblPr>
        <w:tblW w:w="0" w:type="auto"/>
        <w:tblLook w:val="04A0" w:firstRow="1" w:lastRow="0" w:firstColumn="1" w:lastColumn="0" w:noHBand="0" w:noVBand="1"/>
      </w:tblPr>
      <w:tblGrid>
        <w:gridCol w:w="2880"/>
        <w:gridCol w:w="2880"/>
        <w:gridCol w:w="2880"/>
      </w:tblGrid>
      <w:tr w:rsidR="006A0222" w14:paraId="67A65F38" w14:textId="77777777">
        <w:tc>
          <w:tcPr>
            <w:tcW w:w="2880" w:type="dxa"/>
          </w:tcPr>
          <w:p w14:paraId="4552B320" w14:textId="77777777" w:rsidR="006A0222" w:rsidRDefault="00000000">
            <w:r>
              <w:t>cnt</w:t>
            </w:r>
          </w:p>
        </w:tc>
        <w:tc>
          <w:tcPr>
            <w:tcW w:w="2880" w:type="dxa"/>
          </w:tcPr>
          <w:p w14:paraId="10AEBB9A" w14:textId="77777777" w:rsidR="006A0222" w:rsidRDefault="00000000">
            <w:r>
              <w:t>avg_amt</w:t>
            </w:r>
          </w:p>
        </w:tc>
        <w:tc>
          <w:tcPr>
            <w:tcW w:w="2880" w:type="dxa"/>
          </w:tcPr>
          <w:p w14:paraId="1A5FC8C8" w14:textId="77777777" w:rsidR="006A0222" w:rsidRDefault="00000000">
            <w:r>
              <w:t>avg_del</w:t>
            </w:r>
          </w:p>
        </w:tc>
      </w:tr>
      <w:tr w:rsidR="006A0222" w14:paraId="45380EF0" w14:textId="77777777">
        <w:tc>
          <w:tcPr>
            <w:tcW w:w="2880" w:type="dxa"/>
          </w:tcPr>
          <w:p w14:paraId="749FDAE1" w14:textId="77777777" w:rsidR="006A0222" w:rsidRDefault="00000000">
            <w:r>
              <w:t>114000</w:t>
            </w:r>
          </w:p>
        </w:tc>
        <w:tc>
          <w:tcPr>
            <w:tcW w:w="2880" w:type="dxa"/>
          </w:tcPr>
          <w:p w14:paraId="339CED63" w14:textId="77777777" w:rsidR="006A0222" w:rsidRDefault="00000000">
            <w:r>
              <w:t>506</w:t>
            </w:r>
          </w:p>
        </w:tc>
        <w:tc>
          <w:tcPr>
            <w:tcW w:w="2880" w:type="dxa"/>
          </w:tcPr>
          <w:p w14:paraId="264BCE5A" w14:textId="77777777" w:rsidR="006A0222" w:rsidRDefault="00000000">
            <w:r>
              <w:t>36</w:t>
            </w:r>
          </w:p>
        </w:tc>
      </w:tr>
      <w:tr w:rsidR="006A0222" w14:paraId="308F7ACB" w14:textId="77777777">
        <w:tc>
          <w:tcPr>
            <w:tcW w:w="2880" w:type="dxa"/>
          </w:tcPr>
          <w:p w14:paraId="12A1E887" w14:textId="77777777" w:rsidR="006A0222" w:rsidRDefault="006A0222"/>
        </w:tc>
        <w:tc>
          <w:tcPr>
            <w:tcW w:w="2880" w:type="dxa"/>
          </w:tcPr>
          <w:p w14:paraId="686246A0" w14:textId="77777777" w:rsidR="006A0222" w:rsidRDefault="006A0222"/>
        </w:tc>
        <w:tc>
          <w:tcPr>
            <w:tcW w:w="2880" w:type="dxa"/>
          </w:tcPr>
          <w:p w14:paraId="1D3C6230" w14:textId="77777777" w:rsidR="006A0222" w:rsidRDefault="006A0222"/>
        </w:tc>
      </w:tr>
      <w:tr w:rsidR="006A0222" w14:paraId="573CCC84" w14:textId="77777777">
        <w:tc>
          <w:tcPr>
            <w:tcW w:w="2880" w:type="dxa"/>
          </w:tcPr>
          <w:p w14:paraId="0B668FCC" w14:textId="77777777" w:rsidR="006A0222" w:rsidRDefault="006A0222"/>
        </w:tc>
        <w:tc>
          <w:tcPr>
            <w:tcW w:w="2880" w:type="dxa"/>
          </w:tcPr>
          <w:p w14:paraId="78A7349C" w14:textId="77777777" w:rsidR="006A0222" w:rsidRDefault="006A0222"/>
        </w:tc>
        <w:tc>
          <w:tcPr>
            <w:tcW w:w="2880" w:type="dxa"/>
          </w:tcPr>
          <w:p w14:paraId="419A4B05" w14:textId="77777777" w:rsidR="006A0222" w:rsidRDefault="006A0222"/>
        </w:tc>
      </w:tr>
    </w:tbl>
    <w:p w14:paraId="527ECBA7" w14:textId="77777777" w:rsidR="006A0222" w:rsidRDefault="00000000">
      <w:r>
        <w:t>Note: Replace with real outputs from your Hive environment.</w:t>
      </w:r>
    </w:p>
    <w:p w14:paraId="6557AE7E" w14:textId="77777777" w:rsidR="006A0222" w:rsidRDefault="00000000">
      <w:pPr>
        <w:pStyle w:val="Heading3"/>
      </w:pPr>
      <w:r>
        <w:t>Appendix Query 7:</w:t>
      </w:r>
    </w:p>
    <w:p w14:paraId="6FCDF608" w14:textId="77777777" w:rsidR="006A0222" w:rsidRDefault="00000000">
      <w:r>
        <w:t>SQL Query:</w:t>
      </w:r>
    </w:p>
    <w:p w14:paraId="4B647E14" w14:textId="77777777" w:rsidR="006A0222" w:rsidRDefault="00000000">
      <w:r>
        <w:t>-- Sample Query 7</w:t>
      </w:r>
      <w:r>
        <w:br/>
        <w:t>SELECT /* example */</w:t>
      </w:r>
      <w:r>
        <w:br/>
        <w:t xml:space="preserve">  COUNT(*) as cnt,</w:t>
      </w:r>
      <w:r>
        <w:br/>
        <w:t xml:space="preserve">  ROUND(AVG(order_amount),2) as avg_amt,</w:t>
      </w:r>
      <w:r>
        <w:br/>
      </w:r>
      <w:r>
        <w:lastRenderedPageBreak/>
        <w:t xml:space="preserve">  ROUND(AVG(delivery_time_min),2) as avg_del</w:t>
      </w:r>
      <w:r>
        <w:br/>
        <w:t>FROM zomato_orders</w:t>
      </w:r>
      <w:r>
        <w:br/>
        <w:t>WHERE order_status='Delivered'</w:t>
      </w:r>
      <w:r>
        <w:br/>
      </w:r>
    </w:p>
    <w:tbl>
      <w:tblPr>
        <w:tblW w:w="0" w:type="auto"/>
        <w:tblLook w:val="04A0" w:firstRow="1" w:lastRow="0" w:firstColumn="1" w:lastColumn="0" w:noHBand="0" w:noVBand="1"/>
      </w:tblPr>
      <w:tblGrid>
        <w:gridCol w:w="2880"/>
        <w:gridCol w:w="2880"/>
        <w:gridCol w:w="2880"/>
      </w:tblGrid>
      <w:tr w:rsidR="006A0222" w14:paraId="6507AB08" w14:textId="77777777">
        <w:tc>
          <w:tcPr>
            <w:tcW w:w="2880" w:type="dxa"/>
          </w:tcPr>
          <w:p w14:paraId="694591C4" w14:textId="77777777" w:rsidR="006A0222" w:rsidRDefault="00000000">
            <w:r>
              <w:t>cnt</w:t>
            </w:r>
          </w:p>
        </w:tc>
        <w:tc>
          <w:tcPr>
            <w:tcW w:w="2880" w:type="dxa"/>
          </w:tcPr>
          <w:p w14:paraId="2CF5F780" w14:textId="77777777" w:rsidR="006A0222" w:rsidRDefault="00000000">
            <w:r>
              <w:t>avg_amt</w:t>
            </w:r>
          </w:p>
        </w:tc>
        <w:tc>
          <w:tcPr>
            <w:tcW w:w="2880" w:type="dxa"/>
          </w:tcPr>
          <w:p w14:paraId="7324C788" w14:textId="77777777" w:rsidR="006A0222" w:rsidRDefault="00000000">
            <w:r>
              <w:t>avg_del</w:t>
            </w:r>
          </w:p>
        </w:tc>
      </w:tr>
      <w:tr w:rsidR="006A0222" w14:paraId="2EF7B375" w14:textId="77777777">
        <w:tc>
          <w:tcPr>
            <w:tcW w:w="2880" w:type="dxa"/>
          </w:tcPr>
          <w:p w14:paraId="72395135" w14:textId="77777777" w:rsidR="006A0222" w:rsidRDefault="00000000">
            <w:r>
              <w:t>113000</w:t>
            </w:r>
          </w:p>
        </w:tc>
        <w:tc>
          <w:tcPr>
            <w:tcW w:w="2880" w:type="dxa"/>
          </w:tcPr>
          <w:p w14:paraId="1BED4F66" w14:textId="77777777" w:rsidR="006A0222" w:rsidRDefault="00000000">
            <w:r>
              <w:t>507</w:t>
            </w:r>
          </w:p>
        </w:tc>
        <w:tc>
          <w:tcPr>
            <w:tcW w:w="2880" w:type="dxa"/>
          </w:tcPr>
          <w:p w14:paraId="7A0BBA51" w14:textId="77777777" w:rsidR="006A0222" w:rsidRDefault="00000000">
            <w:r>
              <w:t>37</w:t>
            </w:r>
          </w:p>
        </w:tc>
      </w:tr>
      <w:tr w:rsidR="006A0222" w14:paraId="05A95897" w14:textId="77777777">
        <w:tc>
          <w:tcPr>
            <w:tcW w:w="2880" w:type="dxa"/>
          </w:tcPr>
          <w:p w14:paraId="6FAC570F" w14:textId="77777777" w:rsidR="006A0222" w:rsidRDefault="006A0222"/>
        </w:tc>
        <w:tc>
          <w:tcPr>
            <w:tcW w:w="2880" w:type="dxa"/>
          </w:tcPr>
          <w:p w14:paraId="4194C632" w14:textId="77777777" w:rsidR="006A0222" w:rsidRDefault="006A0222"/>
        </w:tc>
        <w:tc>
          <w:tcPr>
            <w:tcW w:w="2880" w:type="dxa"/>
          </w:tcPr>
          <w:p w14:paraId="03844DCD" w14:textId="77777777" w:rsidR="006A0222" w:rsidRDefault="006A0222"/>
        </w:tc>
      </w:tr>
      <w:tr w:rsidR="006A0222" w14:paraId="0172AE34" w14:textId="77777777">
        <w:tc>
          <w:tcPr>
            <w:tcW w:w="2880" w:type="dxa"/>
          </w:tcPr>
          <w:p w14:paraId="4CB8454A" w14:textId="77777777" w:rsidR="006A0222" w:rsidRDefault="006A0222"/>
        </w:tc>
        <w:tc>
          <w:tcPr>
            <w:tcW w:w="2880" w:type="dxa"/>
          </w:tcPr>
          <w:p w14:paraId="5446F6B5" w14:textId="77777777" w:rsidR="006A0222" w:rsidRDefault="006A0222"/>
        </w:tc>
        <w:tc>
          <w:tcPr>
            <w:tcW w:w="2880" w:type="dxa"/>
          </w:tcPr>
          <w:p w14:paraId="41735AE4" w14:textId="77777777" w:rsidR="006A0222" w:rsidRDefault="006A0222"/>
        </w:tc>
      </w:tr>
    </w:tbl>
    <w:p w14:paraId="2791BE69" w14:textId="77777777" w:rsidR="006A0222" w:rsidRDefault="00000000">
      <w:r>
        <w:t>Note: Replace with real outputs from your Hive environment.</w:t>
      </w:r>
    </w:p>
    <w:p w14:paraId="1D427A7F" w14:textId="77777777" w:rsidR="006A0222" w:rsidRDefault="00000000">
      <w:pPr>
        <w:pStyle w:val="Heading3"/>
      </w:pPr>
      <w:r>
        <w:t>Appendix Query 8:</w:t>
      </w:r>
    </w:p>
    <w:p w14:paraId="1A620988" w14:textId="77777777" w:rsidR="006A0222" w:rsidRDefault="00000000">
      <w:r>
        <w:t>SQL Query:</w:t>
      </w:r>
    </w:p>
    <w:p w14:paraId="3E1468C1" w14:textId="77777777" w:rsidR="006A0222" w:rsidRDefault="00000000">
      <w:r>
        <w:t>-- Sample Query 8</w:t>
      </w:r>
      <w:r>
        <w:br/>
        <w:t>SELECT /* example */</w:t>
      </w:r>
      <w:r>
        <w:br/>
        <w:t xml:space="preserve">  COUNT(*) as cnt,</w:t>
      </w:r>
      <w:r>
        <w:br/>
        <w:t xml:space="preserve">  ROUND(AVG(order_amount),2) as avg_amt,</w:t>
      </w:r>
      <w:r>
        <w:br/>
        <w:t xml:space="preserve">  ROUND(AVG(delivery_time_min),2) as avg_del</w:t>
      </w:r>
      <w:r>
        <w:br/>
        <w:t>FROM zomato_orders</w:t>
      </w:r>
      <w:r>
        <w:br/>
        <w:t>WHERE order_status='Delivered'</w:t>
      </w:r>
      <w:r>
        <w:br/>
      </w:r>
    </w:p>
    <w:tbl>
      <w:tblPr>
        <w:tblW w:w="0" w:type="auto"/>
        <w:tblLook w:val="04A0" w:firstRow="1" w:lastRow="0" w:firstColumn="1" w:lastColumn="0" w:noHBand="0" w:noVBand="1"/>
      </w:tblPr>
      <w:tblGrid>
        <w:gridCol w:w="2880"/>
        <w:gridCol w:w="2880"/>
        <w:gridCol w:w="2880"/>
      </w:tblGrid>
      <w:tr w:rsidR="006A0222" w14:paraId="3735D1E6" w14:textId="77777777">
        <w:tc>
          <w:tcPr>
            <w:tcW w:w="2880" w:type="dxa"/>
          </w:tcPr>
          <w:p w14:paraId="30039B1B" w14:textId="77777777" w:rsidR="006A0222" w:rsidRDefault="00000000">
            <w:r>
              <w:t>cnt</w:t>
            </w:r>
          </w:p>
        </w:tc>
        <w:tc>
          <w:tcPr>
            <w:tcW w:w="2880" w:type="dxa"/>
          </w:tcPr>
          <w:p w14:paraId="156214A8" w14:textId="77777777" w:rsidR="006A0222" w:rsidRDefault="00000000">
            <w:r>
              <w:t>avg_amt</w:t>
            </w:r>
          </w:p>
        </w:tc>
        <w:tc>
          <w:tcPr>
            <w:tcW w:w="2880" w:type="dxa"/>
          </w:tcPr>
          <w:p w14:paraId="6EBF2D32" w14:textId="77777777" w:rsidR="006A0222" w:rsidRDefault="00000000">
            <w:r>
              <w:t>avg_del</w:t>
            </w:r>
          </w:p>
        </w:tc>
      </w:tr>
      <w:tr w:rsidR="006A0222" w14:paraId="6A6B2AE9" w14:textId="77777777">
        <w:tc>
          <w:tcPr>
            <w:tcW w:w="2880" w:type="dxa"/>
          </w:tcPr>
          <w:p w14:paraId="26C22C6A" w14:textId="77777777" w:rsidR="006A0222" w:rsidRDefault="00000000">
            <w:r>
              <w:t>112000</w:t>
            </w:r>
          </w:p>
        </w:tc>
        <w:tc>
          <w:tcPr>
            <w:tcW w:w="2880" w:type="dxa"/>
          </w:tcPr>
          <w:p w14:paraId="022E9968" w14:textId="77777777" w:rsidR="006A0222" w:rsidRDefault="00000000">
            <w:r>
              <w:t>508</w:t>
            </w:r>
          </w:p>
        </w:tc>
        <w:tc>
          <w:tcPr>
            <w:tcW w:w="2880" w:type="dxa"/>
          </w:tcPr>
          <w:p w14:paraId="50BFD56A" w14:textId="77777777" w:rsidR="006A0222" w:rsidRDefault="00000000">
            <w:r>
              <w:t>38</w:t>
            </w:r>
          </w:p>
        </w:tc>
      </w:tr>
      <w:tr w:rsidR="006A0222" w14:paraId="6E728765" w14:textId="77777777">
        <w:tc>
          <w:tcPr>
            <w:tcW w:w="2880" w:type="dxa"/>
          </w:tcPr>
          <w:p w14:paraId="2C5A109A" w14:textId="77777777" w:rsidR="006A0222" w:rsidRDefault="006A0222"/>
        </w:tc>
        <w:tc>
          <w:tcPr>
            <w:tcW w:w="2880" w:type="dxa"/>
          </w:tcPr>
          <w:p w14:paraId="163BA343" w14:textId="77777777" w:rsidR="006A0222" w:rsidRDefault="006A0222"/>
        </w:tc>
        <w:tc>
          <w:tcPr>
            <w:tcW w:w="2880" w:type="dxa"/>
          </w:tcPr>
          <w:p w14:paraId="08F3077A" w14:textId="77777777" w:rsidR="006A0222" w:rsidRDefault="006A0222"/>
        </w:tc>
      </w:tr>
      <w:tr w:rsidR="006A0222" w14:paraId="5123FDFA" w14:textId="77777777">
        <w:tc>
          <w:tcPr>
            <w:tcW w:w="2880" w:type="dxa"/>
          </w:tcPr>
          <w:p w14:paraId="3AC110BF" w14:textId="77777777" w:rsidR="006A0222" w:rsidRDefault="006A0222"/>
        </w:tc>
        <w:tc>
          <w:tcPr>
            <w:tcW w:w="2880" w:type="dxa"/>
          </w:tcPr>
          <w:p w14:paraId="1BAC4E53" w14:textId="77777777" w:rsidR="006A0222" w:rsidRDefault="006A0222"/>
        </w:tc>
        <w:tc>
          <w:tcPr>
            <w:tcW w:w="2880" w:type="dxa"/>
          </w:tcPr>
          <w:p w14:paraId="3C457EF3" w14:textId="77777777" w:rsidR="006A0222" w:rsidRDefault="006A0222"/>
        </w:tc>
      </w:tr>
    </w:tbl>
    <w:p w14:paraId="6CD34785" w14:textId="77777777" w:rsidR="006A0222" w:rsidRDefault="00000000">
      <w:r>
        <w:t>Note: Replace with real outputs from your Hive environment.</w:t>
      </w:r>
    </w:p>
    <w:p w14:paraId="006BA225" w14:textId="77777777" w:rsidR="006A0222" w:rsidRDefault="00000000">
      <w:pPr>
        <w:pStyle w:val="Heading3"/>
      </w:pPr>
      <w:r>
        <w:t>Appendix Query 9:</w:t>
      </w:r>
    </w:p>
    <w:p w14:paraId="3C381D6A" w14:textId="77777777" w:rsidR="006A0222" w:rsidRDefault="00000000">
      <w:r>
        <w:t>SQL Query:</w:t>
      </w:r>
    </w:p>
    <w:p w14:paraId="4FCD3949" w14:textId="77777777" w:rsidR="006A0222" w:rsidRDefault="00000000">
      <w:r>
        <w:t>-- Sample Query 9</w:t>
      </w:r>
      <w:r>
        <w:br/>
        <w:t>SELECT /* example */</w:t>
      </w:r>
      <w:r>
        <w:br/>
        <w:t xml:space="preserve">  COUNT(*) as cnt,</w:t>
      </w:r>
      <w:r>
        <w:br/>
        <w:t xml:space="preserve">  ROUND(AVG(order_amount),2) as avg_amt,</w:t>
      </w:r>
      <w:r>
        <w:br/>
        <w:t xml:space="preserve">  ROUND(AVG(delivery_time_min),2) as avg_del</w:t>
      </w:r>
      <w:r>
        <w:br/>
        <w:t>FROM zomato_orders</w:t>
      </w:r>
      <w:r>
        <w:br/>
        <w:t>WHERE order_status='Delivered'</w:t>
      </w:r>
      <w:r>
        <w:br/>
      </w:r>
    </w:p>
    <w:tbl>
      <w:tblPr>
        <w:tblW w:w="0" w:type="auto"/>
        <w:tblLook w:val="04A0" w:firstRow="1" w:lastRow="0" w:firstColumn="1" w:lastColumn="0" w:noHBand="0" w:noVBand="1"/>
      </w:tblPr>
      <w:tblGrid>
        <w:gridCol w:w="2880"/>
        <w:gridCol w:w="2880"/>
        <w:gridCol w:w="2880"/>
      </w:tblGrid>
      <w:tr w:rsidR="006A0222" w14:paraId="5AE537F9" w14:textId="77777777">
        <w:tc>
          <w:tcPr>
            <w:tcW w:w="2880" w:type="dxa"/>
          </w:tcPr>
          <w:p w14:paraId="0F1B794B" w14:textId="77777777" w:rsidR="006A0222" w:rsidRDefault="00000000">
            <w:r>
              <w:lastRenderedPageBreak/>
              <w:t>cnt</w:t>
            </w:r>
          </w:p>
        </w:tc>
        <w:tc>
          <w:tcPr>
            <w:tcW w:w="2880" w:type="dxa"/>
          </w:tcPr>
          <w:p w14:paraId="2C08E892" w14:textId="77777777" w:rsidR="006A0222" w:rsidRDefault="00000000">
            <w:r>
              <w:t>avg_amt</w:t>
            </w:r>
          </w:p>
        </w:tc>
        <w:tc>
          <w:tcPr>
            <w:tcW w:w="2880" w:type="dxa"/>
          </w:tcPr>
          <w:p w14:paraId="6CCEF6F6" w14:textId="77777777" w:rsidR="006A0222" w:rsidRDefault="00000000">
            <w:r>
              <w:t>avg_del</w:t>
            </w:r>
          </w:p>
        </w:tc>
      </w:tr>
      <w:tr w:rsidR="006A0222" w14:paraId="40D59D62" w14:textId="77777777">
        <w:tc>
          <w:tcPr>
            <w:tcW w:w="2880" w:type="dxa"/>
          </w:tcPr>
          <w:p w14:paraId="26A127FF" w14:textId="77777777" w:rsidR="006A0222" w:rsidRDefault="00000000">
            <w:r>
              <w:t>111000</w:t>
            </w:r>
          </w:p>
        </w:tc>
        <w:tc>
          <w:tcPr>
            <w:tcW w:w="2880" w:type="dxa"/>
          </w:tcPr>
          <w:p w14:paraId="0F8821A1" w14:textId="77777777" w:rsidR="006A0222" w:rsidRDefault="00000000">
            <w:r>
              <w:t>509</w:t>
            </w:r>
          </w:p>
        </w:tc>
        <w:tc>
          <w:tcPr>
            <w:tcW w:w="2880" w:type="dxa"/>
          </w:tcPr>
          <w:p w14:paraId="747ED59B" w14:textId="77777777" w:rsidR="006A0222" w:rsidRDefault="00000000">
            <w:r>
              <w:t>39</w:t>
            </w:r>
          </w:p>
        </w:tc>
      </w:tr>
      <w:tr w:rsidR="006A0222" w14:paraId="1FDF01E0" w14:textId="77777777">
        <w:tc>
          <w:tcPr>
            <w:tcW w:w="2880" w:type="dxa"/>
          </w:tcPr>
          <w:p w14:paraId="5E039F07" w14:textId="77777777" w:rsidR="006A0222" w:rsidRDefault="006A0222"/>
        </w:tc>
        <w:tc>
          <w:tcPr>
            <w:tcW w:w="2880" w:type="dxa"/>
          </w:tcPr>
          <w:p w14:paraId="4BF8B4FF" w14:textId="77777777" w:rsidR="006A0222" w:rsidRDefault="006A0222"/>
        </w:tc>
        <w:tc>
          <w:tcPr>
            <w:tcW w:w="2880" w:type="dxa"/>
          </w:tcPr>
          <w:p w14:paraId="1F44723B" w14:textId="77777777" w:rsidR="006A0222" w:rsidRDefault="006A0222"/>
        </w:tc>
      </w:tr>
      <w:tr w:rsidR="006A0222" w14:paraId="3E358AC2" w14:textId="77777777">
        <w:tc>
          <w:tcPr>
            <w:tcW w:w="2880" w:type="dxa"/>
          </w:tcPr>
          <w:p w14:paraId="4957A9F1" w14:textId="77777777" w:rsidR="006A0222" w:rsidRDefault="006A0222"/>
        </w:tc>
        <w:tc>
          <w:tcPr>
            <w:tcW w:w="2880" w:type="dxa"/>
          </w:tcPr>
          <w:p w14:paraId="431F6BE6" w14:textId="77777777" w:rsidR="006A0222" w:rsidRDefault="006A0222"/>
        </w:tc>
        <w:tc>
          <w:tcPr>
            <w:tcW w:w="2880" w:type="dxa"/>
          </w:tcPr>
          <w:p w14:paraId="277B3F3B" w14:textId="77777777" w:rsidR="006A0222" w:rsidRDefault="006A0222"/>
        </w:tc>
      </w:tr>
    </w:tbl>
    <w:p w14:paraId="27190387" w14:textId="77777777" w:rsidR="006A0222" w:rsidRDefault="00000000">
      <w:r>
        <w:t>Note: Replace with real outputs from your Hive environment.</w:t>
      </w:r>
    </w:p>
    <w:p w14:paraId="05A91DB9" w14:textId="77777777" w:rsidR="006A0222" w:rsidRDefault="00000000">
      <w:pPr>
        <w:pStyle w:val="Heading3"/>
      </w:pPr>
      <w:r>
        <w:t>Appendix Query 10:</w:t>
      </w:r>
    </w:p>
    <w:p w14:paraId="43E60737" w14:textId="77777777" w:rsidR="006A0222" w:rsidRDefault="00000000">
      <w:r>
        <w:t>SQL Query:</w:t>
      </w:r>
    </w:p>
    <w:p w14:paraId="6AAFADFB" w14:textId="77777777" w:rsidR="006A0222" w:rsidRDefault="00000000">
      <w:r>
        <w:t>-- Sample Query 10</w:t>
      </w:r>
      <w:r>
        <w:br/>
        <w:t>SELECT /* example */</w:t>
      </w:r>
      <w:r>
        <w:br/>
        <w:t xml:space="preserve">  COUNT(*) as cnt,</w:t>
      </w:r>
      <w:r>
        <w:br/>
        <w:t xml:space="preserve">  ROUND(AVG(order_amount),2) as avg_amt,</w:t>
      </w:r>
      <w:r>
        <w:br/>
        <w:t xml:space="preserve">  ROUND(AVG(delivery_time_min),2) as avg_del</w:t>
      </w:r>
      <w:r>
        <w:br/>
        <w:t>FROM zomato_orders</w:t>
      </w:r>
      <w:r>
        <w:br/>
        <w:t>WHERE order_status='Delivered'</w:t>
      </w:r>
      <w:r>
        <w:br/>
      </w:r>
    </w:p>
    <w:tbl>
      <w:tblPr>
        <w:tblW w:w="0" w:type="auto"/>
        <w:tblLook w:val="04A0" w:firstRow="1" w:lastRow="0" w:firstColumn="1" w:lastColumn="0" w:noHBand="0" w:noVBand="1"/>
      </w:tblPr>
      <w:tblGrid>
        <w:gridCol w:w="2880"/>
        <w:gridCol w:w="2880"/>
        <w:gridCol w:w="2880"/>
      </w:tblGrid>
      <w:tr w:rsidR="006A0222" w14:paraId="331DD3DE" w14:textId="77777777">
        <w:tc>
          <w:tcPr>
            <w:tcW w:w="2880" w:type="dxa"/>
          </w:tcPr>
          <w:p w14:paraId="70B270B0" w14:textId="77777777" w:rsidR="006A0222" w:rsidRDefault="00000000">
            <w:r>
              <w:t>cnt</w:t>
            </w:r>
          </w:p>
        </w:tc>
        <w:tc>
          <w:tcPr>
            <w:tcW w:w="2880" w:type="dxa"/>
          </w:tcPr>
          <w:p w14:paraId="089A0F78" w14:textId="77777777" w:rsidR="006A0222" w:rsidRDefault="00000000">
            <w:r>
              <w:t>avg_amt</w:t>
            </w:r>
          </w:p>
        </w:tc>
        <w:tc>
          <w:tcPr>
            <w:tcW w:w="2880" w:type="dxa"/>
          </w:tcPr>
          <w:p w14:paraId="19502811" w14:textId="77777777" w:rsidR="006A0222" w:rsidRDefault="00000000">
            <w:r>
              <w:t>avg_del</w:t>
            </w:r>
          </w:p>
        </w:tc>
      </w:tr>
      <w:tr w:rsidR="006A0222" w14:paraId="7FC1A02E" w14:textId="77777777">
        <w:tc>
          <w:tcPr>
            <w:tcW w:w="2880" w:type="dxa"/>
          </w:tcPr>
          <w:p w14:paraId="1A55AE43" w14:textId="77777777" w:rsidR="006A0222" w:rsidRDefault="00000000">
            <w:r>
              <w:t>110000</w:t>
            </w:r>
          </w:p>
        </w:tc>
        <w:tc>
          <w:tcPr>
            <w:tcW w:w="2880" w:type="dxa"/>
          </w:tcPr>
          <w:p w14:paraId="640B062C" w14:textId="77777777" w:rsidR="006A0222" w:rsidRDefault="00000000">
            <w:r>
              <w:t>510</w:t>
            </w:r>
          </w:p>
        </w:tc>
        <w:tc>
          <w:tcPr>
            <w:tcW w:w="2880" w:type="dxa"/>
          </w:tcPr>
          <w:p w14:paraId="15F8AAEA" w14:textId="77777777" w:rsidR="006A0222" w:rsidRDefault="00000000">
            <w:r>
              <w:t>30</w:t>
            </w:r>
          </w:p>
        </w:tc>
      </w:tr>
      <w:tr w:rsidR="006A0222" w14:paraId="47B5F763" w14:textId="77777777">
        <w:tc>
          <w:tcPr>
            <w:tcW w:w="2880" w:type="dxa"/>
          </w:tcPr>
          <w:p w14:paraId="422B085C" w14:textId="77777777" w:rsidR="006A0222" w:rsidRDefault="006A0222"/>
        </w:tc>
        <w:tc>
          <w:tcPr>
            <w:tcW w:w="2880" w:type="dxa"/>
          </w:tcPr>
          <w:p w14:paraId="07EC90CF" w14:textId="77777777" w:rsidR="006A0222" w:rsidRDefault="006A0222"/>
        </w:tc>
        <w:tc>
          <w:tcPr>
            <w:tcW w:w="2880" w:type="dxa"/>
          </w:tcPr>
          <w:p w14:paraId="197C1172" w14:textId="77777777" w:rsidR="006A0222" w:rsidRDefault="006A0222"/>
        </w:tc>
      </w:tr>
      <w:tr w:rsidR="006A0222" w14:paraId="74E19D37" w14:textId="77777777">
        <w:tc>
          <w:tcPr>
            <w:tcW w:w="2880" w:type="dxa"/>
          </w:tcPr>
          <w:p w14:paraId="2AE07AEA" w14:textId="77777777" w:rsidR="006A0222" w:rsidRDefault="006A0222"/>
        </w:tc>
        <w:tc>
          <w:tcPr>
            <w:tcW w:w="2880" w:type="dxa"/>
          </w:tcPr>
          <w:p w14:paraId="00D836B5" w14:textId="77777777" w:rsidR="006A0222" w:rsidRDefault="006A0222"/>
        </w:tc>
        <w:tc>
          <w:tcPr>
            <w:tcW w:w="2880" w:type="dxa"/>
          </w:tcPr>
          <w:p w14:paraId="01B76D1D" w14:textId="77777777" w:rsidR="006A0222" w:rsidRDefault="006A0222"/>
        </w:tc>
      </w:tr>
    </w:tbl>
    <w:p w14:paraId="0E594EB7" w14:textId="77777777" w:rsidR="006A0222" w:rsidRDefault="00000000">
      <w:r>
        <w:t>Note: Replace with real outputs from your Hive environment.</w:t>
      </w:r>
    </w:p>
    <w:p w14:paraId="132D73DC" w14:textId="77777777" w:rsidR="006A0222" w:rsidRDefault="00000000">
      <w:pPr>
        <w:pStyle w:val="Heading3"/>
      </w:pPr>
      <w:r>
        <w:t>Appendix Query 11:</w:t>
      </w:r>
    </w:p>
    <w:p w14:paraId="51C28D4C" w14:textId="77777777" w:rsidR="006A0222" w:rsidRDefault="00000000">
      <w:r>
        <w:t>SQL Query:</w:t>
      </w:r>
    </w:p>
    <w:p w14:paraId="2FB3764D" w14:textId="77777777" w:rsidR="006A0222" w:rsidRDefault="00000000">
      <w:r>
        <w:t>-- Sample Query 11</w:t>
      </w:r>
      <w:r>
        <w:br/>
        <w:t>SELECT /* example */</w:t>
      </w:r>
      <w:r>
        <w:br/>
        <w:t xml:space="preserve">  COUNT(*) as cnt,</w:t>
      </w:r>
      <w:r>
        <w:br/>
        <w:t xml:space="preserve">  ROUND(AVG(order_amount),2) as avg_amt,</w:t>
      </w:r>
      <w:r>
        <w:br/>
        <w:t xml:space="preserve">  ROUND(AVG(delivery_time_min),2) as avg_del</w:t>
      </w:r>
      <w:r>
        <w:br/>
        <w:t>FROM zomato_orders</w:t>
      </w:r>
      <w:r>
        <w:br/>
        <w:t>WHERE order_status='Delivered'</w:t>
      </w:r>
      <w:r>
        <w:br/>
      </w:r>
    </w:p>
    <w:tbl>
      <w:tblPr>
        <w:tblW w:w="0" w:type="auto"/>
        <w:tblLook w:val="04A0" w:firstRow="1" w:lastRow="0" w:firstColumn="1" w:lastColumn="0" w:noHBand="0" w:noVBand="1"/>
      </w:tblPr>
      <w:tblGrid>
        <w:gridCol w:w="2880"/>
        <w:gridCol w:w="2880"/>
        <w:gridCol w:w="2880"/>
      </w:tblGrid>
      <w:tr w:rsidR="006A0222" w14:paraId="091E98DA" w14:textId="77777777">
        <w:tc>
          <w:tcPr>
            <w:tcW w:w="2880" w:type="dxa"/>
          </w:tcPr>
          <w:p w14:paraId="12CE2BB6" w14:textId="77777777" w:rsidR="006A0222" w:rsidRDefault="00000000">
            <w:r>
              <w:t>cnt</w:t>
            </w:r>
          </w:p>
        </w:tc>
        <w:tc>
          <w:tcPr>
            <w:tcW w:w="2880" w:type="dxa"/>
          </w:tcPr>
          <w:p w14:paraId="0A6FA064" w14:textId="77777777" w:rsidR="006A0222" w:rsidRDefault="00000000">
            <w:r>
              <w:t>avg_amt</w:t>
            </w:r>
          </w:p>
        </w:tc>
        <w:tc>
          <w:tcPr>
            <w:tcW w:w="2880" w:type="dxa"/>
          </w:tcPr>
          <w:p w14:paraId="7768C370" w14:textId="77777777" w:rsidR="006A0222" w:rsidRDefault="00000000">
            <w:r>
              <w:t>avg_del</w:t>
            </w:r>
          </w:p>
        </w:tc>
      </w:tr>
      <w:tr w:rsidR="006A0222" w14:paraId="4766CF5B" w14:textId="77777777">
        <w:tc>
          <w:tcPr>
            <w:tcW w:w="2880" w:type="dxa"/>
          </w:tcPr>
          <w:p w14:paraId="75DA8BBB" w14:textId="77777777" w:rsidR="006A0222" w:rsidRDefault="00000000">
            <w:r>
              <w:t>109000</w:t>
            </w:r>
          </w:p>
        </w:tc>
        <w:tc>
          <w:tcPr>
            <w:tcW w:w="2880" w:type="dxa"/>
          </w:tcPr>
          <w:p w14:paraId="5C2F6909" w14:textId="77777777" w:rsidR="006A0222" w:rsidRDefault="00000000">
            <w:r>
              <w:t>511</w:t>
            </w:r>
          </w:p>
        </w:tc>
        <w:tc>
          <w:tcPr>
            <w:tcW w:w="2880" w:type="dxa"/>
          </w:tcPr>
          <w:p w14:paraId="21DD71E3" w14:textId="77777777" w:rsidR="006A0222" w:rsidRDefault="00000000">
            <w:r>
              <w:t>31</w:t>
            </w:r>
          </w:p>
        </w:tc>
      </w:tr>
      <w:tr w:rsidR="006A0222" w14:paraId="0C6CFEBF" w14:textId="77777777">
        <w:tc>
          <w:tcPr>
            <w:tcW w:w="2880" w:type="dxa"/>
          </w:tcPr>
          <w:p w14:paraId="4E2DB13F" w14:textId="77777777" w:rsidR="006A0222" w:rsidRDefault="006A0222"/>
        </w:tc>
        <w:tc>
          <w:tcPr>
            <w:tcW w:w="2880" w:type="dxa"/>
          </w:tcPr>
          <w:p w14:paraId="49F599E6" w14:textId="77777777" w:rsidR="006A0222" w:rsidRDefault="006A0222"/>
        </w:tc>
        <w:tc>
          <w:tcPr>
            <w:tcW w:w="2880" w:type="dxa"/>
          </w:tcPr>
          <w:p w14:paraId="6E1DE87D" w14:textId="77777777" w:rsidR="006A0222" w:rsidRDefault="006A0222"/>
        </w:tc>
      </w:tr>
      <w:tr w:rsidR="006A0222" w14:paraId="73AA5E4B" w14:textId="77777777">
        <w:tc>
          <w:tcPr>
            <w:tcW w:w="2880" w:type="dxa"/>
          </w:tcPr>
          <w:p w14:paraId="4C759843" w14:textId="77777777" w:rsidR="006A0222" w:rsidRDefault="006A0222"/>
        </w:tc>
        <w:tc>
          <w:tcPr>
            <w:tcW w:w="2880" w:type="dxa"/>
          </w:tcPr>
          <w:p w14:paraId="565F28FE" w14:textId="77777777" w:rsidR="006A0222" w:rsidRDefault="006A0222"/>
        </w:tc>
        <w:tc>
          <w:tcPr>
            <w:tcW w:w="2880" w:type="dxa"/>
          </w:tcPr>
          <w:p w14:paraId="1BB46C45" w14:textId="77777777" w:rsidR="006A0222" w:rsidRDefault="006A0222"/>
        </w:tc>
      </w:tr>
    </w:tbl>
    <w:p w14:paraId="69F04B2B" w14:textId="77777777" w:rsidR="006A0222" w:rsidRDefault="00000000">
      <w:r>
        <w:t>Note: Replace with real outputs from your Hive environment.</w:t>
      </w:r>
    </w:p>
    <w:p w14:paraId="4280AE6D" w14:textId="77777777" w:rsidR="006A0222" w:rsidRDefault="00000000">
      <w:pPr>
        <w:pStyle w:val="Heading3"/>
      </w:pPr>
      <w:r>
        <w:t>Appendix Query 12:</w:t>
      </w:r>
    </w:p>
    <w:p w14:paraId="5DB06476" w14:textId="77777777" w:rsidR="006A0222" w:rsidRDefault="00000000">
      <w:r>
        <w:t>SQL Query:</w:t>
      </w:r>
    </w:p>
    <w:p w14:paraId="530AED0A" w14:textId="77777777" w:rsidR="006A0222" w:rsidRDefault="00000000">
      <w:r>
        <w:t>-- Sample Query 12</w:t>
      </w:r>
      <w:r>
        <w:br/>
        <w:t>SELECT /* example */</w:t>
      </w:r>
      <w:r>
        <w:br/>
        <w:t xml:space="preserve">  COUNT(*) as cnt,</w:t>
      </w:r>
      <w:r>
        <w:br/>
        <w:t xml:space="preserve">  ROUND(AVG(order_amount),2) as avg_amt,</w:t>
      </w:r>
      <w:r>
        <w:br/>
        <w:t xml:space="preserve">  ROUND(AVG(delivery_time_min),2) as avg_del</w:t>
      </w:r>
      <w:r>
        <w:br/>
        <w:t>FROM zomato_orders</w:t>
      </w:r>
      <w:r>
        <w:br/>
        <w:t>WHERE order_status='Delivered'</w:t>
      </w:r>
      <w:r>
        <w:br/>
      </w:r>
    </w:p>
    <w:tbl>
      <w:tblPr>
        <w:tblW w:w="0" w:type="auto"/>
        <w:tblLook w:val="04A0" w:firstRow="1" w:lastRow="0" w:firstColumn="1" w:lastColumn="0" w:noHBand="0" w:noVBand="1"/>
      </w:tblPr>
      <w:tblGrid>
        <w:gridCol w:w="2880"/>
        <w:gridCol w:w="2880"/>
        <w:gridCol w:w="2880"/>
      </w:tblGrid>
      <w:tr w:rsidR="006A0222" w14:paraId="5916B7E8" w14:textId="77777777">
        <w:tc>
          <w:tcPr>
            <w:tcW w:w="2880" w:type="dxa"/>
          </w:tcPr>
          <w:p w14:paraId="6534813B" w14:textId="77777777" w:rsidR="006A0222" w:rsidRDefault="00000000">
            <w:r>
              <w:t>cnt</w:t>
            </w:r>
          </w:p>
        </w:tc>
        <w:tc>
          <w:tcPr>
            <w:tcW w:w="2880" w:type="dxa"/>
          </w:tcPr>
          <w:p w14:paraId="2A4EA427" w14:textId="77777777" w:rsidR="006A0222" w:rsidRDefault="00000000">
            <w:r>
              <w:t>avg_amt</w:t>
            </w:r>
          </w:p>
        </w:tc>
        <w:tc>
          <w:tcPr>
            <w:tcW w:w="2880" w:type="dxa"/>
          </w:tcPr>
          <w:p w14:paraId="25FC3F57" w14:textId="77777777" w:rsidR="006A0222" w:rsidRDefault="00000000">
            <w:r>
              <w:t>avg_del</w:t>
            </w:r>
          </w:p>
        </w:tc>
      </w:tr>
      <w:tr w:rsidR="006A0222" w14:paraId="3720FA2F" w14:textId="77777777">
        <w:tc>
          <w:tcPr>
            <w:tcW w:w="2880" w:type="dxa"/>
          </w:tcPr>
          <w:p w14:paraId="579A2E2D" w14:textId="77777777" w:rsidR="006A0222" w:rsidRDefault="00000000">
            <w:r>
              <w:t>108000</w:t>
            </w:r>
          </w:p>
        </w:tc>
        <w:tc>
          <w:tcPr>
            <w:tcW w:w="2880" w:type="dxa"/>
          </w:tcPr>
          <w:p w14:paraId="50EA4798" w14:textId="77777777" w:rsidR="006A0222" w:rsidRDefault="00000000">
            <w:r>
              <w:t>512</w:t>
            </w:r>
          </w:p>
        </w:tc>
        <w:tc>
          <w:tcPr>
            <w:tcW w:w="2880" w:type="dxa"/>
          </w:tcPr>
          <w:p w14:paraId="46C9647D" w14:textId="77777777" w:rsidR="006A0222" w:rsidRDefault="00000000">
            <w:r>
              <w:t>32</w:t>
            </w:r>
          </w:p>
        </w:tc>
      </w:tr>
      <w:tr w:rsidR="006A0222" w14:paraId="02099D58" w14:textId="77777777">
        <w:tc>
          <w:tcPr>
            <w:tcW w:w="2880" w:type="dxa"/>
          </w:tcPr>
          <w:p w14:paraId="072AB0B3" w14:textId="77777777" w:rsidR="006A0222" w:rsidRDefault="006A0222"/>
        </w:tc>
        <w:tc>
          <w:tcPr>
            <w:tcW w:w="2880" w:type="dxa"/>
          </w:tcPr>
          <w:p w14:paraId="0BC96B6B" w14:textId="77777777" w:rsidR="006A0222" w:rsidRDefault="006A0222"/>
        </w:tc>
        <w:tc>
          <w:tcPr>
            <w:tcW w:w="2880" w:type="dxa"/>
          </w:tcPr>
          <w:p w14:paraId="492A97AD" w14:textId="77777777" w:rsidR="006A0222" w:rsidRDefault="006A0222"/>
        </w:tc>
      </w:tr>
      <w:tr w:rsidR="006A0222" w14:paraId="3B40CC48" w14:textId="77777777">
        <w:tc>
          <w:tcPr>
            <w:tcW w:w="2880" w:type="dxa"/>
          </w:tcPr>
          <w:p w14:paraId="45E5F61C" w14:textId="77777777" w:rsidR="006A0222" w:rsidRDefault="006A0222"/>
        </w:tc>
        <w:tc>
          <w:tcPr>
            <w:tcW w:w="2880" w:type="dxa"/>
          </w:tcPr>
          <w:p w14:paraId="221F7268" w14:textId="77777777" w:rsidR="006A0222" w:rsidRDefault="006A0222"/>
        </w:tc>
        <w:tc>
          <w:tcPr>
            <w:tcW w:w="2880" w:type="dxa"/>
          </w:tcPr>
          <w:p w14:paraId="2B74CF48" w14:textId="77777777" w:rsidR="006A0222" w:rsidRDefault="006A0222"/>
        </w:tc>
      </w:tr>
    </w:tbl>
    <w:p w14:paraId="3FE9B8CD" w14:textId="77777777" w:rsidR="006A0222" w:rsidRDefault="00000000">
      <w:r>
        <w:t>Note: Replace with real outputs from your Hive environment.</w:t>
      </w:r>
    </w:p>
    <w:p w14:paraId="046377BA" w14:textId="77777777" w:rsidR="006A0222" w:rsidRDefault="00000000">
      <w:pPr>
        <w:pStyle w:val="Heading3"/>
      </w:pPr>
      <w:r>
        <w:t>Appendix Query 13:</w:t>
      </w:r>
    </w:p>
    <w:p w14:paraId="76F4D995" w14:textId="77777777" w:rsidR="006A0222" w:rsidRDefault="00000000">
      <w:r>
        <w:t>SQL Query:</w:t>
      </w:r>
    </w:p>
    <w:p w14:paraId="2A4C201E" w14:textId="77777777" w:rsidR="006A0222" w:rsidRDefault="00000000">
      <w:r>
        <w:t>-- Sample Query 13</w:t>
      </w:r>
      <w:r>
        <w:br/>
        <w:t>SELECT /* example */</w:t>
      </w:r>
      <w:r>
        <w:br/>
        <w:t xml:space="preserve">  COUNT(*) as cnt,</w:t>
      </w:r>
      <w:r>
        <w:br/>
        <w:t xml:space="preserve">  ROUND(AVG(order_amount),2) as avg_amt,</w:t>
      </w:r>
      <w:r>
        <w:br/>
        <w:t xml:space="preserve">  ROUND(AVG(delivery_time_min),2) as avg_del</w:t>
      </w:r>
      <w:r>
        <w:br/>
        <w:t>FROM zomato_orders</w:t>
      </w:r>
      <w:r>
        <w:br/>
        <w:t>WHERE order_status='Delivered'</w:t>
      </w:r>
      <w:r>
        <w:br/>
      </w:r>
    </w:p>
    <w:tbl>
      <w:tblPr>
        <w:tblW w:w="0" w:type="auto"/>
        <w:tblLook w:val="04A0" w:firstRow="1" w:lastRow="0" w:firstColumn="1" w:lastColumn="0" w:noHBand="0" w:noVBand="1"/>
      </w:tblPr>
      <w:tblGrid>
        <w:gridCol w:w="2880"/>
        <w:gridCol w:w="2880"/>
        <w:gridCol w:w="2880"/>
      </w:tblGrid>
      <w:tr w:rsidR="006A0222" w14:paraId="6AFBC5B4" w14:textId="77777777">
        <w:tc>
          <w:tcPr>
            <w:tcW w:w="2880" w:type="dxa"/>
          </w:tcPr>
          <w:p w14:paraId="4578E375" w14:textId="77777777" w:rsidR="006A0222" w:rsidRDefault="00000000">
            <w:r>
              <w:t>cnt</w:t>
            </w:r>
          </w:p>
        </w:tc>
        <w:tc>
          <w:tcPr>
            <w:tcW w:w="2880" w:type="dxa"/>
          </w:tcPr>
          <w:p w14:paraId="49BAE10F" w14:textId="77777777" w:rsidR="006A0222" w:rsidRDefault="00000000">
            <w:r>
              <w:t>avg_amt</w:t>
            </w:r>
          </w:p>
        </w:tc>
        <w:tc>
          <w:tcPr>
            <w:tcW w:w="2880" w:type="dxa"/>
          </w:tcPr>
          <w:p w14:paraId="2158E952" w14:textId="77777777" w:rsidR="006A0222" w:rsidRDefault="00000000">
            <w:r>
              <w:t>avg_del</w:t>
            </w:r>
          </w:p>
        </w:tc>
      </w:tr>
      <w:tr w:rsidR="006A0222" w14:paraId="2E017BA4" w14:textId="77777777">
        <w:tc>
          <w:tcPr>
            <w:tcW w:w="2880" w:type="dxa"/>
          </w:tcPr>
          <w:p w14:paraId="57DC7F34" w14:textId="77777777" w:rsidR="006A0222" w:rsidRDefault="00000000">
            <w:r>
              <w:t>107000</w:t>
            </w:r>
          </w:p>
        </w:tc>
        <w:tc>
          <w:tcPr>
            <w:tcW w:w="2880" w:type="dxa"/>
          </w:tcPr>
          <w:p w14:paraId="4108CEA0" w14:textId="77777777" w:rsidR="006A0222" w:rsidRDefault="00000000">
            <w:r>
              <w:t>513</w:t>
            </w:r>
          </w:p>
        </w:tc>
        <w:tc>
          <w:tcPr>
            <w:tcW w:w="2880" w:type="dxa"/>
          </w:tcPr>
          <w:p w14:paraId="09EB96B6" w14:textId="77777777" w:rsidR="006A0222" w:rsidRDefault="00000000">
            <w:r>
              <w:t>33</w:t>
            </w:r>
          </w:p>
        </w:tc>
      </w:tr>
      <w:tr w:rsidR="006A0222" w14:paraId="2B9287DE" w14:textId="77777777">
        <w:tc>
          <w:tcPr>
            <w:tcW w:w="2880" w:type="dxa"/>
          </w:tcPr>
          <w:p w14:paraId="09F10CE9" w14:textId="77777777" w:rsidR="006A0222" w:rsidRDefault="006A0222"/>
        </w:tc>
        <w:tc>
          <w:tcPr>
            <w:tcW w:w="2880" w:type="dxa"/>
          </w:tcPr>
          <w:p w14:paraId="7F89014F" w14:textId="77777777" w:rsidR="006A0222" w:rsidRDefault="006A0222"/>
        </w:tc>
        <w:tc>
          <w:tcPr>
            <w:tcW w:w="2880" w:type="dxa"/>
          </w:tcPr>
          <w:p w14:paraId="46043C85" w14:textId="77777777" w:rsidR="006A0222" w:rsidRDefault="006A0222"/>
        </w:tc>
      </w:tr>
      <w:tr w:rsidR="006A0222" w14:paraId="469162D7" w14:textId="77777777">
        <w:tc>
          <w:tcPr>
            <w:tcW w:w="2880" w:type="dxa"/>
          </w:tcPr>
          <w:p w14:paraId="2F73296A" w14:textId="77777777" w:rsidR="006A0222" w:rsidRDefault="006A0222"/>
        </w:tc>
        <w:tc>
          <w:tcPr>
            <w:tcW w:w="2880" w:type="dxa"/>
          </w:tcPr>
          <w:p w14:paraId="70089235" w14:textId="77777777" w:rsidR="006A0222" w:rsidRDefault="006A0222"/>
        </w:tc>
        <w:tc>
          <w:tcPr>
            <w:tcW w:w="2880" w:type="dxa"/>
          </w:tcPr>
          <w:p w14:paraId="13DDFF21" w14:textId="77777777" w:rsidR="006A0222" w:rsidRDefault="006A0222"/>
        </w:tc>
      </w:tr>
    </w:tbl>
    <w:p w14:paraId="5289A161" w14:textId="77777777" w:rsidR="006A0222" w:rsidRDefault="00000000">
      <w:r>
        <w:lastRenderedPageBreak/>
        <w:t>Note: Replace with real outputs from your Hive environment.</w:t>
      </w:r>
    </w:p>
    <w:p w14:paraId="0500E6D3" w14:textId="77777777" w:rsidR="006A0222" w:rsidRDefault="00000000">
      <w:pPr>
        <w:pStyle w:val="Heading3"/>
      </w:pPr>
      <w:r>
        <w:t>Appendix Query 14:</w:t>
      </w:r>
    </w:p>
    <w:p w14:paraId="0EA3E54D" w14:textId="77777777" w:rsidR="006A0222" w:rsidRDefault="00000000">
      <w:r>
        <w:t>SQL Query:</w:t>
      </w:r>
    </w:p>
    <w:p w14:paraId="40A07ABD" w14:textId="77777777" w:rsidR="006A0222" w:rsidRDefault="00000000">
      <w:r>
        <w:t>-- Sample Query 14</w:t>
      </w:r>
      <w:r>
        <w:br/>
        <w:t>SELECT /* example */</w:t>
      </w:r>
      <w:r>
        <w:br/>
        <w:t xml:space="preserve">  COUNT(*) as cnt,</w:t>
      </w:r>
      <w:r>
        <w:br/>
        <w:t xml:space="preserve">  ROUND(AVG(order_amount),2) as avg_amt,</w:t>
      </w:r>
      <w:r>
        <w:br/>
        <w:t xml:space="preserve">  ROUND(AVG(delivery_time_min),2) as avg_del</w:t>
      </w:r>
      <w:r>
        <w:br/>
        <w:t>FROM zomato_orders</w:t>
      </w:r>
      <w:r>
        <w:br/>
        <w:t>WHERE order_status='Delivered'</w:t>
      </w:r>
      <w:r>
        <w:br/>
      </w:r>
    </w:p>
    <w:tbl>
      <w:tblPr>
        <w:tblW w:w="0" w:type="auto"/>
        <w:tblLook w:val="04A0" w:firstRow="1" w:lastRow="0" w:firstColumn="1" w:lastColumn="0" w:noHBand="0" w:noVBand="1"/>
      </w:tblPr>
      <w:tblGrid>
        <w:gridCol w:w="2880"/>
        <w:gridCol w:w="2880"/>
        <w:gridCol w:w="2880"/>
      </w:tblGrid>
      <w:tr w:rsidR="006A0222" w14:paraId="7EA8B819" w14:textId="77777777">
        <w:tc>
          <w:tcPr>
            <w:tcW w:w="2880" w:type="dxa"/>
          </w:tcPr>
          <w:p w14:paraId="67916E3D" w14:textId="77777777" w:rsidR="006A0222" w:rsidRDefault="00000000">
            <w:r>
              <w:t>cnt</w:t>
            </w:r>
          </w:p>
        </w:tc>
        <w:tc>
          <w:tcPr>
            <w:tcW w:w="2880" w:type="dxa"/>
          </w:tcPr>
          <w:p w14:paraId="513F023C" w14:textId="77777777" w:rsidR="006A0222" w:rsidRDefault="00000000">
            <w:r>
              <w:t>avg_amt</w:t>
            </w:r>
          </w:p>
        </w:tc>
        <w:tc>
          <w:tcPr>
            <w:tcW w:w="2880" w:type="dxa"/>
          </w:tcPr>
          <w:p w14:paraId="79459D19" w14:textId="77777777" w:rsidR="006A0222" w:rsidRDefault="00000000">
            <w:r>
              <w:t>avg_del</w:t>
            </w:r>
          </w:p>
        </w:tc>
      </w:tr>
      <w:tr w:rsidR="006A0222" w14:paraId="503233AF" w14:textId="77777777">
        <w:tc>
          <w:tcPr>
            <w:tcW w:w="2880" w:type="dxa"/>
          </w:tcPr>
          <w:p w14:paraId="29AB8634" w14:textId="77777777" w:rsidR="006A0222" w:rsidRDefault="00000000">
            <w:r>
              <w:t>106000</w:t>
            </w:r>
          </w:p>
        </w:tc>
        <w:tc>
          <w:tcPr>
            <w:tcW w:w="2880" w:type="dxa"/>
          </w:tcPr>
          <w:p w14:paraId="34483AC1" w14:textId="77777777" w:rsidR="006A0222" w:rsidRDefault="00000000">
            <w:r>
              <w:t>514</w:t>
            </w:r>
          </w:p>
        </w:tc>
        <w:tc>
          <w:tcPr>
            <w:tcW w:w="2880" w:type="dxa"/>
          </w:tcPr>
          <w:p w14:paraId="5202CAFD" w14:textId="77777777" w:rsidR="006A0222" w:rsidRDefault="00000000">
            <w:r>
              <w:t>34</w:t>
            </w:r>
          </w:p>
        </w:tc>
      </w:tr>
      <w:tr w:rsidR="006A0222" w14:paraId="2F51DB15" w14:textId="77777777">
        <w:tc>
          <w:tcPr>
            <w:tcW w:w="2880" w:type="dxa"/>
          </w:tcPr>
          <w:p w14:paraId="30F5B05E" w14:textId="77777777" w:rsidR="006A0222" w:rsidRDefault="006A0222"/>
        </w:tc>
        <w:tc>
          <w:tcPr>
            <w:tcW w:w="2880" w:type="dxa"/>
          </w:tcPr>
          <w:p w14:paraId="5C7BE049" w14:textId="77777777" w:rsidR="006A0222" w:rsidRDefault="006A0222"/>
        </w:tc>
        <w:tc>
          <w:tcPr>
            <w:tcW w:w="2880" w:type="dxa"/>
          </w:tcPr>
          <w:p w14:paraId="17583E11" w14:textId="77777777" w:rsidR="006A0222" w:rsidRDefault="006A0222"/>
        </w:tc>
      </w:tr>
      <w:tr w:rsidR="006A0222" w14:paraId="40B05871" w14:textId="77777777">
        <w:tc>
          <w:tcPr>
            <w:tcW w:w="2880" w:type="dxa"/>
          </w:tcPr>
          <w:p w14:paraId="724E845A" w14:textId="77777777" w:rsidR="006A0222" w:rsidRDefault="006A0222"/>
        </w:tc>
        <w:tc>
          <w:tcPr>
            <w:tcW w:w="2880" w:type="dxa"/>
          </w:tcPr>
          <w:p w14:paraId="493854B9" w14:textId="77777777" w:rsidR="006A0222" w:rsidRDefault="006A0222"/>
        </w:tc>
        <w:tc>
          <w:tcPr>
            <w:tcW w:w="2880" w:type="dxa"/>
          </w:tcPr>
          <w:p w14:paraId="111729EE" w14:textId="77777777" w:rsidR="006A0222" w:rsidRDefault="006A0222"/>
        </w:tc>
      </w:tr>
    </w:tbl>
    <w:p w14:paraId="483DBDBE" w14:textId="77777777" w:rsidR="006A0222" w:rsidRDefault="00000000">
      <w:r>
        <w:t>Note: Replace with real outputs from your Hive environment.</w:t>
      </w:r>
    </w:p>
    <w:p w14:paraId="03A501F0" w14:textId="77777777" w:rsidR="006A0222" w:rsidRDefault="00000000">
      <w:pPr>
        <w:pStyle w:val="Heading3"/>
      </w:pPr>
      <w:r>
        <w:t>Appendix Query 15:</w:t>
      </w:r>
    </w:p>
    <w:p w14:paraId="6C47F47B" w14:textId="77777777" w:rsidR="006A0222" w:rsidRDefault="00000000">
      <w:r>
        <w:t>SQL Query:</w:t>
      </w:r>
    </w:p>
    <w:p w14:paraId="1F7AF78A" w14:textId="77777777" w:rsidR="006A0222" w:rsidRDefault="00000000">
      <w:r>
        <w:t>-- Sample Query 15</w:t>
      </w:r>
      <w:r>
        <w:br/>
        <w:t>SELECT /* example */</w:t>
      </w:r>
      <w:r>
        <w:br/>
        <w:t xml:space="preserve">  COUNT(*) as cnt,</w:t>
      </w:r>
      <w:r>
        <w:br/>
        <w:t xml:space="preserve">  ROUND(AVG(order_amount),2) as avg_amt,</w:t>
      </w:r>
      <w:r>
        <w:br/>
        <w:t xml:space="preserve">  ROUND(AVG(delivery_time_min),2) as avg_del</w:t>
      </w:r>
      <w:r>
        <w:br/>
        <w:t>FROM zomato_orders</w:t>
      </w:r>
      <w:r>
        <w:br/>
        <w:t>WHERE order_status='Delivered'</w:t>
      </w:r>
      <w:r>
        <w:br/>
      </w:r>
    </w:p>
    <w:tbl>
      <w:tblPr>
        <w:tblW w:w="0" w:type="auto"/>
        <w:tblLook w:val="04A0" w:firstRow="1" w:lastRow="0" w:firstColumn="1" w:lastColumn="0" w:noHBand="0" w:noVBand="1"/>
      </w:tblPr>
      <w:tblGrid>
        <w:gridCol w:w="2880"/>
        <w:gridCol w:w="2880"/>
        <w:gridCol w:w="2880"/>
      </w:tblGrid>
      <w:tr w:rsidR="006A0222" w14:paraId="018D9DC0" w14:textId="77777777">
        <w:tc>
          <w:tcPr>
            <w:tcW w:w="2880" w:type="dxa"/>
          </w:tcPr>
          <w:p w14:paraId="4B772F7D" w14:textId="77777777" w:rsidR="006A0222" w:rsidRDefault="00000000">
            <w:r>
              <w:t>cnt</w:t>
            </w:r>
          </w:p>
        </w:tc>
        <w:tc>
          <w:tcPr>
            <w:tcW w:w="2880" w:type="dxa"/>
          </w:tcPr>
          <w:p w14:paraId="3665BDC1" w14:textId="77777777" w:rsidR="006A0222" w:rsidRDefault="00000000">
            <w:r>
              <w:t>avg_amt</w:t>
            </w:r>
          </w:p>
        </w:tc>
        <w:tc>
          <w:tcPr>
            <w:tcW w:w="2880" w:type="dxa"/>
          </w:tcPr>
          <w:p w14:paraId="782D6BCD" w14:textId="77777777" w:rsidR="006A0222" w:rsidRDefault="00000000">
            <w:r>
              <w:t>avg_del</w:t>
            </w:r>
          </w:p>
        </w:tc>
      </w:tr>
      <w:tr w:rsidR="006A0222" w14:paraId="7BB11EF8" w14:textId="77777777">
        <w:tc>
          <w:tcPr>
            <w:tcW w:w="2880" w:type="dxa"/>
          </w:tcPr>
          <w:p w14:paraId="30E96F0C" w14:textId="77777777" w:rsidR="006A0222" w:rsidRDefault="00000000">
            <w:r>
              <w:t>105000</w:t>
            </w:r>
          </w:p>
        </w:tc>
        <w:tc>
          <w:tcPr>
            <w:tcW w:w="2880" w:type="dxa"/>
          </w:tcPr>
          <w:p w14:paraId="0655DDDB" w14:textId="77777777" w:rsidR="006A0222" w:rsidRDefault="00000000">
            <w:r>
              <w:t>515</w:t>
            </w:r>
          </w:p>
        </w:tc>
        <w:tc>
          <w:tcPr>
            <w:tcW w:w="2880" w:type="dxa"/>
          </w:tcPr>
          <w:p w14:paraId="272CC5E8" w14:textId="77777777" w:rsidR="006A0222" w:rsidRDefault="00000000">
            <w:r>
              <w:t>35</w:t>
            </w:r>
          </w:p>
        </w:tc>
      </w:tr>
      <w:tr w:rsidR="006A0222" w14:paraId="525592D3" w14:textId="77777777">
        <w:tc>
          <w:tcPr>
            <w:tcW w:w="2880" w:type="dxa"/>
          </w:tcPr>
          <w:p w14:paraId="54FE15CD" w14:textId="77777777" w:rsidR="006A0222" w:rsidRDefault="006A0222"/>
        </w:tc>
        <w:tc>
          <w:tcPr>
            <w:tcW w:w="2880" w:type="dxa"/>
          </w:tcPr>
          <w:p w14:paraId="32974BE4" w14:textId="77777777" w:rsidR="006A0222" w:rsidRDefault="006A0222"/>
        </w:tc>
        <w:tc>
          <w:tcPr>
            <w:tcW w:w="2880" w:type="dxa"/>
          </w:tcPr>
          <w:p w14:paraId="71472B50" w14:textId="77777777" w:rsidR="006A0222" w:rsidRDefault="006A0222"/>
        </w:tc>
      </w:tr>
      <w:tr w:rsidR="006A0222" w14:paraId="14BA8DED" w14:textId="77777777">
        <w:tc>
          <w:tcPr>
            <w:tcW w:w="2880" w:type="dxa"/>
          </w:tcPr>
          <w:p w14:paraId="37EE7EBF" w14:textId="77777777" w:rsidR="006A0222" w:rsidRDefault="006A0222"/>
        </w:tc>
        <w:tc>
          <w:tcPr>
            <w:tcW w:w="2880" w:type="dxa"/>
          </w:tcPr>
          <w:p w14:paraId="538133E9" w14:textId="77777777" w:rsidR="006A0222" w:rsidRDefault="006A0222"/>
        </w:tc>
        <w:tc>
          <w:tcPr>
            <w:tcW w:w="2880" w:type="dxa"/>
          </w:tcPr>
          <w:p w14:paraId="1EB15946" w14:textId="77777777" w:rsidR="006A0222" w:rsidRDefault="006A0222"/>
        </w:tc>
      </w:tr>
    </w:tbl>
    <w:p w14:paraId="53E3791D" w14:textId="77777777" w:rsidR="006A0222" w:rsidRDefault="00000000">
      <w:r>
        <w:t>Note: Replace with real outputs from your Hive environment.</w:t>
      </w:r>
    </w:p>
    <w:p w14:paraId="58AA3A54" w14:textId="77777777" w:rsidR="006A0222" w:rsidRDefault="00000000">
      <w:pPr>
        <w:pStyle w:val="Heading3"/>
      </w:pPr>
      <w:r>
        <w:t>Appendix Query 16:</w:t>
      </w:r>
    </w:p>
    <w:p w14:paraId="158C9ED5" w14:textId="77777777" w:rsidR="006A0222" w:rsidRDefault="00000000">
      <w:r>
        <w:t>SQL Query:</w:t>
      </w:r>
    </w:p>
    <w:p w14:paraId="4EB5FD96" w14:textId="77777777" w:rsidR="006A0222" w:rsidRDefault="00000000">
      <w:r>
        <w:lastRenderedPageBreak/>
        <w:t>-- Sample Query 16</w:t>
      </w:r>
      <w:r>
        <w:br/>
        <w:t>SELECT /* example */</w:t>
      </w:r>
      <w:r>
        <w:br/>
        <w:t xml:space="preserve">  COUNT(*) as cnt,</w:t>
      </w:r>
      <w:r>
        <w:br/>
        <w:t xml:space="preserve">  ROUND(AVG(order_amount),2) as avg_amt,</w:t>
      </w:r>
      <w:r>
        <w:br/>
        <w:t xml:space="preserve">  ROUND(AVG(delivery_time_min),2) as avg_del</w:t>
      </w:r>
      <w:r>
        <w:br/>
        <w:t>FROM zomato_orders</w:t>
      </w:r>
      <w:r>
        <w:br/>
        <w:t>WHERE order_status='Delivered'</w:t>
      </w:r>
      <w:r>
        <w:br/>
      </w:r>
    </w:p>
    <w:tbl>
      <w:tblPr>
        <w:tblW w:w="0" w:type="auto"/>
        <w:tblLook w:val="04A0" w:firstRow="1" w:lastRow="0" w:firstColumn="1" w:lastColumn="0" w:noHBand="0" w:noVBand="1"/>
      </w:tblPr>
      <w:tblGrid>
        <w:gridCol w:w="2880"/>
        <w:gridCol w:w="2880"/>
        <w:gridCol w:w="2880"/>
      </w:tblGrid>
      <w:tr w:rsidR="006A0222" w14:paraId="2CD0C7B3" w14:textId="77777777">
        <w:tc>
          <w:tcPr>
            <w:tcW w:w="2880" w:type="dxa"/>
          </w:tcPr>
          <w:p w14:paraId="36CE43C7" w14:textId="77777777" w:rsidR="006A0222" w:rsidRDefault="00000000">
            <w:r>
              <w:t>cnt</w:t>
            </w:r>
          </w:p>
        </w:tc>
        <w:tc>
          <w:tcPr>
            <w:tcW w:w="2880" w:type="dxa"/>
          </w:tcPr>
          <w:p w14:paraId="220AEC6E" w14:textId="77777777" w:rsidR="006A0222" w:rsidRDefault="00000000">
            <w:r>
              <w:t>avg_amt</w:t>
            </w:r>
          </w:p>
        </w:tc>
        <w:tc>
          <w:tcPr>
            <w:tcW w:w="2880" w:type="dxa"/>
          </w:tcPr>
          <w:p w14:paraId="181D0836" w14:textId="77777777" w:rsidR="006A0222" w:rsidRDefault="00000000">
            <w:r>
              <w:t>avg_del</w:t>
            </w:r>
          </w:p>
        </w:tc>
      </w:tr>
      <w:tr w:rsidR="006A0222" w14:paraId="7C8C87C3" w14:textId="77777777">
        <w:tc>
          <w:tcPr>
            <w:tcW w:w="2880" w:type="dxa"/>
          </w:tcPr>
          <w:p w14:paraId="6089EDD3" w14:textId="77777777" w:rsidR="006A0222" w:rsidRDefault="00000000">
            <w:r>
              <w:t>104000</w:t>
            </w:r>
          </w:p>
        </w:tc>
        <w:tc>
          <w:tcPr>
            <w:tcW w:w="2880" w:type="dxa"/>
          </w:tcPr>
          <w:p w14:paraId="2675A2A7" w14:textId="77777777" w:rsidR="006A0222" w:rsidRDefault="00000000">
            <w:r>
              <w:t>516</w:t>
            </w:r>
          </w:p>
        </w:tc>
        <w:tc>
          <w:tcPr>
            <w:tcW w:w="2880" w:type="dxa"/>
          </w:tcPr>
          <w:p w14:paraId="09EDA2D5" w14:textId="77777777" w:rsidR="006A0222" w:rsidRDefault="00000000">
            <w:r>
              <w:t>36</w:t>
            </w:r>
          </w:p>
        </w:tc>
      </w:tr>
      <w:tr w:rsidR="006A0222" w14:paraId="79D0EACF" w14:textId="77777777">
        <w:tc>
          <w:tcPr>
            <w:tcW w:w="2880" w:type="dxa"/>
          </w:tcPr>
          <w:p w14:paraId="3641417F" w14:textId="77777777" w:rsidR="006A0222" w:rsidRDefault="006A0222"/>
        </w:tc>
        <w:tc>
          <w:tcPr>
            <w:tcW w:w="2880" w:type="dxa"/>
          </w:tcPr>
          <w:p w14:paraId="007A7025" w14:textId="77777777" w:rsidR="006A0222" w:rsidRDefault="006A0222"/>
        </w:tc>
        <w:tc>
          <w:tcPr>
            <w:tcW w:w="2880" w:type="dxa"/>
          </w:tcPr>
          <w:p w14:paraId="742CE819" w14:textId="77777777" w:rsidR="006A0222" w:rsidRDefault="006A0222"/>
        </w:tc>
      </w:tr>
      <w:tr w:rsidR="006A0222" w14:paraId="2A44E966" w14:textId="77777777">
        <w:tc>
          <w:tcPr>
            <w:tcW w:w="2880" w:type="dxa"/>
          </w:tcPr>
          <w:p w14:paraId="5ECD09F3" w14:textId="77777777" w:rsidR="006A0222" w:rsidRDefault="006A0222"/>
        </w:tc>
        <w:tc>
          <w:tcPr>
            <w:tcW w:w="2880" w:type="dxa"/>
          </w:tcPr>
          <w:p w14:paraId="7B0387C4" w14:textId="77777777" w:rsidR="006A0222" w:rsidRDefault="006A0222"/>
        </w:tc>
        <w:tc>
          <w:tcPr>
            <w:tcW w:w="2880" w:type="dxa"/>
          </w:tcPr>
          <w:p w14:paraId="517C57E6" w14:textId="77777777" w:rsidR="006A0222" w:rsidRDefault="006A0222"/>
        </w:tc>
      </w:tr>
    </w:tbl>
    <w:p w14:paraId="30BAB58A" w14:textId="77777777" w:rsidR="006A0222" w:rsidRDefault="00000000">
      <w:r>
        <w:t>Note: Replace with real outputs from your Hive environment.</w:t>
      </w:r>
    </w:p>
    <w:p w14:paraId="05D32D8D" w14:textId="77777777" w:rsidR="006A0222" w:rsidRDefault="00000000">
      <w:pPr>
        <w:pStyle w:val="Heading3"/>
      </w:pPr>
      <w:r>
        <w:t>Appendix Query 17:</w:t>
      </w:r>
    </w:p>
    <w:p w14:paraId="11873977" w14:textId="77777777" w:rsidR="006A0222" w:rsidRDefault="00000000">
      <w:r>
        <w:t>SQL Query:</w:t>
      </w:r>
    </w:p>
    <w:p w14:paraId="0BB44966" w14:textId="77777777" w:rsidR="006A0222" w:rsidRDefault="00000000">
      <w:r>
        <w:t>-- Sample Query 17</w:t>
      </w:r>
      <w:r>
        <w:br/>
        <w:t>SELECT /* example */</w:t>
      </w:r>
      <w:r>
        <w:br/>
        <w:t xml:space="preserve">  COUNT(*) as cnt,</w:t>
      </w:r>
      <w:r>
        <w:br/>
        <w:t xml:space="preserve">  ROUND(AVG(order_amount),2) as avg_amt,</w:t>
      </w:r>
      <w:r>
        <w:br/>
        <w:t xml:space="preserve">  ROUND(AVG(delivery_time_min),2) as avg_del</w:t>
      </w:r>
      <w:r>
        <w:br/>
        <w:t>FROM zomato_orders</w:t>
      </w:r>
      <w:r>
        <w:br/>
        <w:t>WHERE order_status='Delivered'</w:t>
      </w:r>
      <w:r>
        <w:br/>
      </w:r>
    </w:p>
    <w:tbl>
      <w:tblPr>
        <w:tblW w:w="0" w:type="auto"/>
        <w:tblLook w:val="04A0" w:firstRow="1" w:lastRow="0" w:firstColumn="1" w:lastColumn="0" w:noHBand="0" w:noVBand="1"/>
      </w:tblPr>
      <w:tblGrid>
        <w:gridCol w:w="2880"/>
        <w:gridCol w:w="2880"/>
        <w:gridCol w:w="2880"/>
      </w:tblGrid>
      <w:tr w:rsidR="006A0222" w14:paraId="4671C008" w14:textId="77777777">
        <w:tc>
          <w:tcPr>
            <w:tcW w:w="2880" w:type="dxa"/>
          </w:tcPr>
          <w:p w14:paraId="1E708641" w14:textId="77777777" w:rsidR="006A0222" w:rsidRDefault="00000000">
            <w:r>
              <w:t>cnt</w:t>
            </w:r>
          </w:p>
        </w:tc>
        <w:tc>
          <w:tcPr>
            <w:tcW w:w="2880" w:type="dxa"/>
          </w:tcPr>
          <w:p w14:paraId="5DDB27EE" w14:textId="77777777" w:rsidR="006A0222" w:rsidRDefault="00000000">
            <w:r>
              <w:t>avg_amt</w:t>
            </w:r>
          </w:p>
        </w:tc>
        <w:tc>
          <w:tcPr>
            <w:tcW w:w="2880" w:type="dxa"/>
          </w:tcPr>
          <w:p w14:paraId="3B97B7C4" w14:textId="77777777" w:rsidR="006A0222" w:rsidRDefault="00000000">
            <w:r>
              <w:t>avg_del</w:t>
            </w:r>
          </w:p>
        </w:tc>
      </w:tr>
      <w:tr w:rsidR="006A0222" w14:paraId="15FF53B8" w14:textId="77777777">
        <w:tc>
          <w:tcPr>
            <w:tcW w:w="2880" w:type="dxa"/>
          </w:tcPr>
          <w:p w14:paraId="14E0C6FB" w14:textId="77777777" w:rsidR="006A0222" w:rsidRDefault="00000000">
            <w:r>
              <w:t>103000</w:t>
            </w:r>
          </w:p>
        </w:tc>
        <w:tc>
          <w:tcPr>
            <w:tcW w:w="2880" w:type="dxa"/>
          </w:tcPr>
          <w:p w14:paraId="0E3E3705" w14:textId="77777777" w:rsidR="006A0222" w:rsidRDefault="00000000">
            <w:r>
              <w:t>517</w:t>
            </w:r>
          </w:p>
        </w:tc>
        <w:tc>
          <w:tcPr>
            <w:tcW w:w="2880" w:type="dxa"/>
          </w:tcPr>
          <w:p w14:paraId="03D17843" w14:textId="77777777" w:rsidR="006A0222" w:rsidRDefault="00000000">
            <w:r>
              <w:t>37</w:t>
            </w:r>
          </w:p>
        </w:tc>
      </w:tr>
      <w:tr w:rsidR="006A0222" w14:paraId="525BC6DD" w14:textId="77777777">
        <w:tc>
          <w:tcPr>
            <w:tcW w:w="2880" w:type="dxa"/>
          </w:tcPr>
          <w:p w14:paraId="7F3B8837" w14:textId="77777777" w:rsidR="006A0222" w:rsidRDefault="006A0222"/>
        </w:tc>
        <w:tc>
          <w:tcPr>
            <w:tcW w:w="2880" w:type="dxa"/>
          </w:tcPr>
          <w:p w14:paraId="29E5A609" w14:textId="77777777" w:rsidR="006A0222" w:rsidRDefault="006A0222"/>
        </w:tc>
        <w:tc>
          <w:tcPr>
            <w:tcW w:w="2880" w:type="dxa"/>
          </w:tcPr>
          <w:p w14:paraId="6A1F6B14" w14:textId="77777777" w:rsidR="006A0222" w:rsidRDefault="006A0222"/>
        </w:tc>
      </w:tr>
      <w:tr w:rsidR="006A0222" w14:paraId="76EE3581" w14:textId="77777777">
        <w:tc>
          <w:tcPr>
            <w:tcW w:w="2880" w:type="dxa"/>
          </w:tcPr>
          <w:p w14:paraId="25E8FC01" w14:textId="77777777" w:rsidR="006A0222" w:rsidRDefault="006A0222"/>
        </w:tc>
        <w:tc>
          <w:tcPr>
            <w:tcW w:w="2880" w:type="dxa"/>
          </w:tcPr>
          <w:p w14:paraId="76188588" w14:textId="77777777" w:rsidR="006A0222" w:rsidRDefault="006A0222"/>
        </w:tc>
        <w:tc>
          <w:tcPr>
            <w:tcW w:w="2880" w:type="dxa"/>
          </w:tcPr>
          <w:p w14:paraId="25C7A413" w14:textId="77777777" w:rsidR="006A0222" w:rsidRDefault="006A0222"/>
        </w:tc>
      </w:tr>
    </w:tbl>
    <w:p w14:paraId="2B879671" w14:textId="77777777" w:rsidR="006A0222" w:rsidRDefault="00000000">
      <w:r>
        <w:t>Note: Replace with real outputs from your Hive environment.</w:t>
      </w:r>
    </w:p>
    <w:p w14:paraId="0BA33B34" w14:textId="77777777" w:rsidR="006A0222" w:rsidRDefault="00000000">
      <w:pPr>
        <w:pStyle w:val="Heading3"/>
      </w:pPr>
      <w:r>
        <w:t>Appendix Query 18:</w:t>
      </w:r>
    </w:p>
    <w:p w14:paraId="1022FEAE" w14:textId="77777777" w:rsidR="006A0222" w:rsidRDefault="00000000">
      <w:r>
        <w:t>SQL Query:</w:t>
      </w:r>
    </w:p>
    <w:p w14:paraId="299102F3" w14:textId="77777777" w:rsidR="006A0222" w:rsidRDefault="00000000">
      <w:r>
        <w:t>-- Sample Query 18</w:t>
      </w:r>
      <w:r>
        <w:br/>
        <w:t>SELECT /* example */</w:t>
      </w:r>
      <w:r>
        <w:br/>
        <w:t xml:space="preserve">  COUNT(*) as cnt,</w:t>
      </w:r>
      <w:r>
        <w:br/>
        <w:t xml:space="preserve">  ROUND(AVG(order_amount),2) as avg_amt,</w:t>
      </w:r>
      <w:r>
        <w:br/>
      </w:r>
      <w:r>
        <w:lastRenderedPageBreak/>
        <w:t xml:space="preserve">  ROUND(AVG(delivery_time_min),2) as avg_del</w:t>
      </w:r>
      <w:r>
        <w:br/>
        <w:t>FROM zomato_orders</w:t>
      </w:r>
      <w:r>
        <w:br/>
        <w:t>WHERE order_status='Delivered'</w:t>
      </w:r>
      <w:r>
        <w:br/>
      </w:r>
    </w:p>
    <w:tbl>
      <w:tblPr>
        <w:tblW w:w="0" w:type="auto"/>
        <w:tblLook w:val="04A0" w:firstRow="1" w:lastRow="0" w:firstColumn="1" w:lastColumn="0" w:noHBand="0" w:noVBand="1"/>
      </w:tblPr>
      <w:tblGrid>
        <w:gridCol w:w="2880"/>
        <w:gridCol w:w="2880"/>
        <w:gridCol w:w="2880"/>
      </w:tblGrid>
      <w:tr w:rsidR="006A0222" w14:paraId="7C2D1C90" w14:textId="77777777">
        <w:tc>
          <w:tcPr>
            <w:tcW w:w="2880" w:type="dxa"/>
          </w:tcPr>
          <w:p w14:paraId="3B2ADE6C" w14:textId="77777777" w:rsidR="006A0222" w:rsidRDefault="00000000">
            <w:r>
              <w:t>cnt</w:t>
            </w:r>
          </w:p>
        </w:tc>
        <w:tc>
          <w:tcPr>
            <w:tcW w:w="2880" w:type="dxa"/>
          </w:tcPr>
          <w:p w14:paraId="76A3AD46" w14:textId="77777777" w:rsidR="006A0222" w:rsidRDefault="00000000">
            <w:r>
              <w:t>avg_amt</w:t>
            </w:r>
          </w:p>
        </w:tc>
        <w:tc>
          <w:tcPr>
            <w:tcW w:w="2880" w:type="dxa"/>
          </w:tcPr>
          <w:p w14:paraId="003B40AF" w14:textId="77777777" w:rsidR="006A0222" w:rsidRDefault="00000000">
            <w:r>
              <w:t>avg_del</w:t>
            </w:r>
          </w:p>
        </w:tc>
      </w:tr>
      <w:tr w:rsidR="006A0222" w14:paraId="110CA724" w14:textId="77777777">
        <w:tc>
          <w:tcPr>
            <w:tcW w:w="2880" w:type="dxa"/>
          </w:tcPr>
          <w:p w14:paraId="69ADB9D8" w14:textId="77777777" w:rsidR="006A0222" w:rsidRDefault="00000000">
            <w:r>
              <w:t>102000</w:t>
            </w:r>
          </w:p>
        </w:tc>
        <w:tc>
          <w:tcPr>
            <w:tcW w:w="2880" w:type="dxa"/>
          </w:tcPr>
          <w:p w14:paraId="48BF9385" w14:textId="77777777" w:rsidR="006A0222" w:rsidRDefault="00000000">
            <w:r>
              <w:t>518</w:t>
            </w:r>
          </w:p>
        </w:tc>
        <w:tc>
          <w:tcPr>
            <w:tcW w:w="2880" w:type="dxa"/>
          </w:tcPr>
          <w:p w14:paraId="788B3F69" w14:textId="77777777" w:rsidR="006A0222" w:rsidRDefault="00000000">
            <w:r>
              <w:t>38</w:t>
            </w:r>
          </w:p>
        </w:tc>
      </w:tr>
      <w:tr w:rsidR="006A0222" w14:paraId="44030403" w14:textId="77777777">
        <w:tc>
          <w:tcPr>
            <w:tcW w:w="2880" w:type="dxa"/>
          </w:tcPr>
          <w:p w14:paraId="2D74DDA1" w14:textId="77777777" w:rsidR="006A0222" w:rsidRDefault="006A0222"/>
        </w:tc>
        <w:tc>
          <w:tcPr>
            <w:tcW w:w="2880" w:type="dxa"/>
          </w:tcPr>
          <w:p w14:paraId="77674340" w14:textId="77777777" w:rsidR="006A0222" w:rsidRDefault="006A0222"/>
        </w:tc>
        <w:tc>
          <w:tcPr>
            <w:tcW w:w="2880" w:type="dxa"/>
          </w:tcPr>
          <w:p w14:paraId="4F8BDF51" w14:textId="77777777" w:rsidR="006A0222" w:rsidRDefault="006A0222"/>
        </w:tc>
      </w:tr>
      <w:tr w:rsidR="006A0222" w14:paraId="31CCF2AA" w14:textId="77777777">
        <w:tc>
          <w:tcPr>
            <w:tcW w:w="2880" w:type="dxa"/>
          </w:tcPr>
          <w:p w14:paraId="42BDBBE9" w14:textId="77777777" w:rsidR="006A0222" w:rsidRDefault="006A0222"/>
        </w:tc>
        <w:tc>
          <w:tcPr>
            <w:tcW w:w="2880" w:type="dxa"/>
          </w:tcPr>
          <w:p w14:paraId="03DEA4CD" w14:textId="77777777" w:rsidR="006A0222" w:rsidRDefault="006A0222"/>
        </w:tc>
        <w:tc>
          <w:tcPr>
            <w:tcW w:w="2880" w:type="dxa"/>
          </w:tcPr>
          <w:p w14:paraId="0F650712" w14:textId="77777777" w:rsidR="006A0222" w:rsidRDefault="006A0222"/>
        </w:tc>
      </w:tr>
    </w:tbl>
    <w:p w14:paraId="1E863548" w14:textId="77777777" w:rsidR="006A0222" w:rsidRDefault="00000000">
      <w:r>
        <w:t>Note: Replace with real outputs from your Hive environment.</w:t>
      </w:r>
    </w:p>
    <w:p w14:paraId="1DB6D69D" w14:textId="77777777" w:rsidR="006A0222" w:rsidRDefault="00000000">
      <w:pPr>
        <w:pStyle w:val="Heading3"/>
      </w:pPr>
      <w:r>
        <w:t>Appendix Query 19:</w:t>
      </w:r>
    </w:p>
    <w:p w14:paraId="0A53F525" w14:textId="77777777" w:rsidR="006A0222" w:rsidRDefault="00000000">
      <w:r>
        <w:t>SQL Query:</w:t>
      </w:r>
    </w:p>
    <w:p w14:paraId="51F03115" w14:textId="77777777" w:rsidR="006A0222" w:rsidRDefault="00000000">
      <w:r>
        <w:t>-- Sample Query 19</w:t>
      </w:r>
      <w:r>
        <w:br/>
        <w:t>SELECT /* example */</w:t>
      </w:r>
      <w:r>
        <w:br/>
        <w:t xml:space="preserve">  COUNT(*) as cnt,</w:t>
      </w:r>
      <w:r>
        <w:br/>
        <w:t xml:space="preserve">  ROUND(AVG(order_amount),2) as avg_amt,</w:t>
      </w:r>
      <w:r>
        <w:br/>
        <w:t xml:space="preserve">  ROUND(AVG(delivery_time_min),2) as avg_del</w:t>
      </w:r>
      <w:r>
        <w:br/>
        <w:t>FROM zomato_orders</w:t>
      </w:r>
      <w:r>
        <w:br/>
        <w:t>WHERE order_status='Delivered'</w:t>
      </w:r>
      <w:r>
        <w:br/>
      </w:r>
    </w:p>
    <w:tbl>
      <w:tblPr>
        <w:tblW w:w="0" w:type="auto"/>
        <w:tblLook w:val="04A0" w:firstRow="1" w:lastRow="0" w:firstColumn="1" w:lastColumn="0" w:noHBand="0" w:noVBand="1"/>
      </w:tblPr>
      <w:tblGrid>
        <w:gridCol w:w="2880"/>
        <w:gridCol w:w="2880"/>
        <w:gridCol w:w="2880"/>
      </w:tblGrid>
      <w:tr w:rsidR="006A0222" w14:paraId="09A9777F" w14:textId="77777777">
        <w:tc>
          <w:tcPr>
            <w:tcW w:w="2880" w:type="dxa"/>
          </w:tcPr>
          <w:p w14:paraId="0697C5A7" w14:textId="77777777" w:rsidR="006A0222" w:rsidRDefault="00000000">
            <w:r>
              <w:t>cnt</w:t>
            </w:r>
          </w:p>
        </w:tc>
        <w:tc>
          <w:tcPr>
            <w:tcW w:w="2880" w:type="dxa"/>
          </w:tcPr>
          <w:p w14:paraId="0786550A" w14:textId="77777777" w:rsidR="006A0222" w:rsidRDefault="00000000">
            <w:r>
              <w:t>avg_amt</w:t>
            </w:r>
          </w:p>
        </w:tc>
        <w:tc>
          <w:tcPr>
            <w:tcW w:w="2880" w:type="dxa"/>
          </w:tcPr>
          <w:p w14:paraId="47790B0B" w14:textId="77777777" w:rsidR="006A0222" w:rsidRDefault="00000000">
            <w:r>
              <w:t>avg_del</w:t>
            </w:r>
          </w:p>
        </w:tc>
      </w:tr>
      <w:tr w:rsidR="006A0222" w14:paraId="01EA8340" w14:textId="77777777">
        <w:tc>
          <w:tcPr>
            <w:tcW w:w="2880" w:type="dxa"/>
          </w:tcPr>
          <w:p w14:paraId="4559F617" w14:textId="77777777" w:rsidR="006A0222" w:rsidRDefault="00000000">
            <w:r>
              <w:t>101000</w:t>
            </w:r>
          </w:p>
        </w:tc>
        <w:tc>
          <w:tcPr>
            <w:tcW w:w="2880" w:type="dxa"/>
          </w:tcPr>
          <w:p w14:paraId="2742979D" w14:textId="77777777" w:rsidR="006A0222" w:rsidRDefault="00000000">
            <w:r>
              <w:t>519</w:t>
            </w:r>
          </w:p>
        </w:tc>
        <w:tc>
          <w:tcPr>
            <w:tcW w:w="2880" w:type="dxa"/>
          </w:tcPr>
          <w:p w14:paraId="40BF31E9" w14:textId="77777777" w:rsidR="006A0222" w:rsidRDefault="00000000">
            <w:r>
              <w:t>39</w:t>
            </w:r>
          </w:p>
        </w:tc>
      </w:tr>
      <w:tr w:rsidR="006A0222" w14:paraId="36F0991F" w14:textId="77777777">
        <w:tc>
          <w:tcPr>
            <w:tcW w:w="2880" w:type="dxa"/>
          </w:tcPr>
          <w:p w14:paraId="1CB9EC4B" w14:textId="77777777" w:rsidR="006A0222" w:rsidRDefault="006A0222"/>
        </w:tc>
        <w:tc>
          <w:tcPr>
            <w:tcW w:w="2880" w:type="dxa"/>
          </w:tcPr>
          <w:p w14:paraId="23AABC03" w14:textId="77777777" w:rsidR="006A0222" w:rsidRDefault="006A0222"/>
        </w:tc>
        <w:tc>
          <w:tcPr>
            <w:tcW w:w="2880" w:type="dxa"/>
          </w:tcPr>
          <w:p w14:paraId="67FB837F" w14:textId="77777777" w:rsidR="006A0222" w:rsidRDefault="006A0222"/>
        </w:tc>
      </w:tr>
      <w:tr w:rsidR="006A0222" w14:paraId="631C922C" w14:textId="77777777">
        <w:tc>
          <w:tcPr>
            <w:tcW w:w="2880" w:type="dxa"/>
          </w:tcPr>
          <w:p w14:paraId="472F0903" w14:textId="77777777" w:rsidR="006A0222" w:rsidRDefault="006A0222"/>
        </w:tc>
        <w:tc>
          <w:tcPr>
            <w:tcW w:w="2880" w:type="dxa"/>
          </w:tcPr>
          <w:p w14:paraId="72798E41" w14:textId="77777777" w:rsidR="006A0222" w:rsidRDefault="006A0222"/>
        </w:tc>
        <w:tc>
          <w:tcPr>
            <w:tcW w:w="2880" w:type="dxa"/>
          </w:tcPr>
          <w:p w14:paraId="3C534F78" w14:textId="77777777" w:rsidR="006A0222" w:rsidRDefault="006A0222"/>
        </w:tc>
      </w:tr>
    </w:tbl>
    <w:p w14:paraId="5A208B2F" w14:textId="77777777" w:rsidR="006A0222" w:rsidRDefault="00000000">
      <w:r>
        <w:t>Note: Replace with real outputs from your Hive environment.</w:t>
      </w:r>
    </w:p>
    <w:p w14:paraId="2D8864D0" w14:textId="77777777" w:rsidR="006A0222" w:rsidRDefault="00000000">
      <w:pPr>
        <w:pStyle w:val="Heading3"/>
      </w:pPr>
      <w:r>
        <w:t>Appendix Query 20:</w:t>
      </w:r>
    </w:p>
    <w:p w14:paraId="64905820" w14:textId="77777777" w:rsidR="006A0222" w:rsidRDefault="00000000">
      <w:r>
        <w:t>SQL Query:</w:t>
      </w:r>
    </w:p>
    <w:p w14:paraId="1091B84B" w14:textId="77777777" w:rsidR="006A0222" w:rsidRDefault="00000000">
      <w:r>
        <w:t>-- Sample Query 20</w:t>
      </w:r>
      <w:r>
        <w:br/>
        <w:t>SELECT /* example */</w:t>
      </w:r>
      <w:r>
        <w:br/>
        <w:t xml:space="preserve">  COUNT(*) as cnt,</w:t>
      </w:r>
      <w:r>
        <w:br/>
        <w:t xml:space="preserve">  ROUND(AVG(order_amount),2) as avg_amt,</w:t>
      </w:r>
      <w:r>
        <w:br/>
        <w:t xml:space="preserve">  ROUND(AVG(delivery_time_min),2) as avg_del</w:t>
      </w:r>
      <w:r>
        <w:br/>
        <w:t>FROM zomato_orders</w:t>
      </w:r>
      <w:r>
        <w:br/>
        <w:t>WHERE order_status='Delivered'</w:t>
      </w:r>
      <w:r>
        <w:br/>
      </w:r>
    </w:p>
    <w:tbl>
      <w:tblPr>
        <w:tblW w:w="0" w:type="auto"/>
        <w:tblLook w:val="04A0" w:firstRow="1" w:lastRow="0" w:firstColumn="1" w:lastColumn="0" w:noHBand="0" w:noVBand="1"/>
      </w:tblPr>
      <w:tblGrid>
        <w:gridCol w:w="2880"/>
        <w:gridCol w:w="2880"/>
        <w:gridCol w:w="2880"/>
      </w:tblGrid>
      <w:tr w:rsidR="006A0222" w14:paraId="14DDEBF4" w14:textId="77777777">
        <w:tc>
          <w:tcPr>
            <w:tcW w:w="2880" w:type="dxa"/>
          </w:tcPr>
          <w:p w14:paraId="4157C19B" w14:textId="77777777" w:rsidR="006A0222" w:rsidRDefault="00000000">
            <w:r>
              <w:lastRenderedPageBreak/>
              <w:t>cnt</w:t>
            </w:r>
          </w:p>
        </w:tc>
        <w:tc>
          <w:tcPr>
            <w:tcW w:w="2880" w:type="dxa"/>
          </w:tcPr>
          <w:p w14:paraId="5EAB1F2A" w14:textId="77777777" w:rsidR="006A0222" w:rsidRDefault="00000000">
            <w:r>
              <w:t>avg_amt</w:t>
            </w:r>
          </w:p>
        </w:tc>
        <w:tc>
          <w:tcPr>
            <w:tcW w:w="2880" w:type="dxa"/>
          </w:tcPr>
          <w:p w14:paraId="65D76F83" w14:textId="77777777" w:rsidR="006A0222" w:rsidRDefault="00000000">
            <w:r>
              <w:t>avg_del</w:t>
            </w:r>
          </w:p>
        </w:tc>
      </w:tr>
      <w:tr w:rsidR="006A0222" w14:paraId="6FC38FE2" w14:textId="77777777">
        <w:tc>
          <w:tcPr>
            <w:tcW w:w="2880" w:type="dxa"/>
          </w:tcPr>
          <w:p w14:paraId="20B1B0AE" w14:textId="77777777" w:rsidR="006A0222" w:rsidRDefault="00000000">
            <w:r>
              <w:t>100000</w:t>
            </w:r>
          </w:p>
        </w:tc>
        <w:tc>
          <w:tcPr>
            <w:tcW w:w="2880" w:type="dxa"/>
          </w:tcPr>
          <w:p w14:paraId="5BD3D029" w14:textId="77777777" w:rsidR="006A0222" w:rsidRDefault="00000000">
            <w:r>
              <w:t>520</w:t>
            </w:r>
          </w:p>
        </w:tc>
        <w:tc>
          <w:tcPr>
            <w:tcW w:w="2880" w:type="dxa"/>
          </w:tcPr>
          <w:p w14:paraId="67E5A3A3" w14:textId="77777777" w:rsidR="006A0222" w:rsidRDefault="00000000">
            <w:r>
              <w:t>30</w:t>
            </w:r>
          </w:p>
        </w:tc>
      </w:tr>
      <w:tr w:rsidR="006A0222" w14:paraId="48EE13F3" w14:textId="77777777">
        <w:tc>
          <w:tcPr>
            <w:tcW w:w="2880" w:type="dxa"/>
          </w:tcPr>
          <w:p w14:paraId="3C73D1FB" w14:textId="77777777" w:rsidR="006A0222" w:rsidRDefault="006A0222"/>
        </w:tc>
        <w:tc>
          <w:tcPr>
            <w:tcW w:w="2880" w:type="dxa"/>
          </w:tcPr>
          <w:p w14:paraId="424B4DD8" w14:textId="77777777" w:rsidR="006A0222" w:rsidRDefault="006A0222"/>
        </w:tc>
        <w:tc>
          <w:tcPr>
            <w:tcW w:w="2880" w:type="dxa"/>
          </w:tcPr>
          <w:p w14:paraId="5DF63221" w14:textId="77777777" w:rsidR="006A0222" w:rsidRDefault="006A0222"/>
        </w:tc>
      </w:tr>
      <w:tr w:rsidR="006A0222" w14:paraId="55975F0F" w14:textId="77777777">
        <w:tc>
          <w:tcPr>
            <w:tcW w:w="2880" w:type="dxa"/>
          </w:tcPr>
          <w:p w14:paraId="708023B2" w14:textId="77777777" w:rsidR="006A0222" w:rsidRDefault="006A0222"/>
        </w:tc>
        <w:tc>
          <w:tcPr>
            <w:tcW w:w="2880" w:type="dxa"/>
          </w:tcPr>
          <w:p w14:paraId="7EE65C5F" w14:textId="77777777" w:rsidR="006A0222" w:rsidRDefault="006A0222"/>
        </w:tc>
        <w:tc>
          <w:tcPr>
            <w:tcW w:w="2880" w:type="dxa"/>
          </w:tcPr>
          <w:p w14:paraId="66729A53" w14:textId="77777777" w:rsidR="006A0222" w:rsidRDefault="006A0222"/>
        </w:tc>
      </w:tr>
    </w:tbl>
    <w:p w14:paraId="2B26946C" w14:textId="77777777" w:rsidR="006A0222" w:rsidRDefault="00000000">
      <w:r>
        <w:t>Note: Replace with real outputs from your Hive environment.</w:t>
      </w:r>
    </w:p>
    <w:p w14:paraId="0218C223" w14:textId="77777777" w:rsidR="006A0222" w:rsidRDefault="00000000">
      <w:pPr>
        <w:pStyle w:val="Heading3"/>
      </w:pPr>
      <w:r>
        <w:t>Appendix Query 21:</w:t>
      </w:r>
    </w:p>
    <w:p w14:paraId="0ADC7676" w14:textId="77777777" w:rsidR="006A0222" w:rsidRDefault="00000000">
      <w:r>
        <w:t>SQL Query:</w:t>
      </w:r>
    </w:p>
    <w:p w14:paraId="46B933C2" w14:textId="77777777" w:rsidR="006A0222" w:rsidRDefault="00000000">
      <w:r>
        <w:t>-- Sample Query 21</w:t>
      </w:r>
      <w:r>
        <w:br/>
        <w:t>SELECT /* example */</w:t>
      </w:r>
      <w:r>
        <w:br/>
        <w:t xml:space="preserve">  COUNT(*) as cnt,</w:t>
      </w:r>
      <w:r>
        <w:br/>
        <w:t xml:space="preserve">  ROUND(AVG(order_amount),2) as avg_amt,</w:t>
      </w:r>
      <w:r>
        <w:br/>
        <w:t xml:space="preserve">  ROUND(AVG(delivery_time_min),2) as avg_del</w:t>
      </w:r>
      <w:r>
        <w:br/>
        <w:t>FROM zomato_orders</w:t>
      </w:r>
      <w:r>
        <w:br/>
        <w:t>WHERE order_status='Delivered'</w:t>
      </w:r>
      <w:r>
        <w:br/>
      </w:r>
    </w:p>
    <w:tbl>
      <w:tblPr>
        <w:tblW w:w="0" w:type="auto"/>
        <w:tblLook w:val="04A0" w:firstRow="1" w:lastRow="0" w:firstColumn="1" w:lastColumn="0" w:noHBand="0" w:noVBand="1"/>
      </w:tblPr>
      <w:tblGrid>
        <w:gridCol w:w="2880"/>
        <w:gridCol w:w="2880"/>
        <w:gridCol w:w="2880"/>
      </w:tblGrid>
      <w:tr w:rsidR="006A0222" w14:paraId="7EA82510" w14:textId="77777777">
        <w:tc>
          <w:tcPr>
            <w:tcW w:w="2880" w:type="dxa"/>
          </w:tcPr>
          <w:p w14:paraId="4A036E5C" w14:textId="77777777" w:rsidR="006A0222" w:rsidRDefault="00000000">
            <w:r>
              <w:t>cnt</w:t>
            </w:r>
          </w:p>
        </w:tc>
        <w:tc>
          <w:tcPr>
            <w:tcW w:w="2880" w:type="dxa"/>
          </w:tcPr>
          <w:p w14:paraId="00ADA8A0" w14:textId="77777777" w:rsidR="006A0222" w:rsidRDefault="00000000">
            <w:r>
              <w:t>avg_amt</w:t>
            </w:r>
          </w:p>
        </w:tc>
        <w:tc>
          <w:tcPr>
            <w:tcW w:w="2880" w:type="dxa"/>
          </w:tcPr>
          <w:p w14:paraId="212AB681" w14:textId="77777777" w:rsidR="006A0222" w:rsidRDefault="00000000">
            <w:r>
              <w:t>avg_del</w:t>
            </w:r>
          </w:p>
        </w:tc>
      </w:tr>
      <w:tr w:rsidR="006A0222" w14:paraId="3C66056A" w14:textId="77777777">
        <w:tc>
          <w:tcPr>
            <w:tcW w:w="2880" w:type="dxa"/>
          </w:tcPr>
          <w:p w14:paraId="13A2D6FB" w14:textId="77777777" w:rsidR="006A0222" w:rsidRDefault="00000000">
            <w:r>
              <w:t>99000</w:t>
            </w:r>
          </w:p>
        </w:tc>
        <w:tc>
          <w:tcPr>
            <w:tcW w:w="2880" w:type="dxa"/>
          </w:tcPr>
          <w:p w14:paraId="691E164D" w14:textId="77777777" w:rsidR="006A0222" w:rsidRDefault="00000000">
            <w:r>
              <w:t>521</w:t>
            </w:r>
          </w:p>
        </w:tc>
        <w:tc>
          <w:tcPr>
            <w:tcW w:w="2880" w:type="dxa"/>
          </w:tcPr>
          <w:p w14:paraId="424A6DE0" w14:textId="77777777" w:rsidR="006A0222" w:rsidRDefault="00000000">
            <w:r>
              <w:t>31</w:t>
            </w:r>
          </w:p>
        </w:tc>
      </w:tr>
      <w:tr w:rsidR="006A0222" w14:paraId="2FBD5681" w14:textId="77777777">
        <w:tc>
          <w:tcPr>
            <w:tcW w:w="2880" w:type="dxa"/>
          </w:tcPr>
          <w:p w14:paraId="30EA8196" w14:textId="77777777" w:rsidR="006A0222" w:rsidRDefault="006A0222"/>
        </w:tc>
        <w:tc>
          <w:tcPr>
            <w:tcW w:w="2880" w:type="dxa"/>
          </w:tcPr>
          <w:p w14:paraId="2F7A154F" w14:textId="77777777" w:rsidR="006A0222" w:rsidRDefault="006A0222"/>
        </w:tc>
        <w:tc>
          <w:tcPr>
            <w:tcW w:w="2880" w:type="dxa"/>
          </w:tcPr>
          <w:p w14:paraId="79904BEA" w14:textId="77777777" w:rsidR="006A0222" w:rsidRDefault="006A0222"/>
        </w:tc>
      </w:tr>
      <w:tr w:rsidR="006A0222" w14:paraId="26FB7FFC" w14:textId="77777777">
        <w:tc>
          <w:tcPr>
            <w:tcW w:w="2880" w:type="dxa"/>
          </w:tcPr>
          <w:p w14:paraId="0DAC6E81" w14:textId="77777777" w:rsidR="006A0222" w:rsidRDefault="006A0222"/>
        </w:tc>
        <w:tc>
          <w:tcPr>
            <w:tcW w:w="2880" w:type="dxa"/>
          </w:tcPr>
          <w:p w14:paraId="2B1803F6" w14:textId="77777777" w:rsidR="006A0222" w:rsidRDefault="006A0222"/>
        </w:tc>
        <w:tc>
          <w:tcPr>
            <w:tcW w:w="2880" w:type="dxa"/>
          </w:tcPr>
          <w:p w14:paraId="535CB794" w14:textId="77777777" w:rsidR="006A0222" w:rsidRDefault="006A0222"/>
        </w:tc>
      </w:tr>
    </w:tbl>
    <w:p w14:paraId="1969AA82" w14:textId="77777777" w:rsidR="006A0222" w:rsidRDefault="00000000">
      <w:r>
        <w:t>Note: Replace with real outputs from your Hive environment.</w:t>
      </w:r>
    </w:p>
    <w:p w14:paraId="05BF0D67" w14:textId="77777777" w:rsidR="006A0222" w:rsidRDefault="00000000">
      <w:pPr>
        <w:pStyle w:val="Heading3"/>
      </w:pPr>
      <w:r>
        <w:t>Appendix Query 22:</w:t>
      </w:r>
    </w:p>
    <w:p w14:paraId="0D71E989" w14:textId="77777777" w:rsidR="006A0222" w:rsidRDefault="00000000">
      <w:r>
        <w:t>SQL Query:</w:t>
      </w:r>
    </w:p>
    <w:p w14:paraId="6618DA53" w14:textId="77777777" w:rsidR="006A0222" w:rsidRDefault="00000000">
      <w:r>
        <w:t>-- Sample Query 22</w:t>
      </w:r>
      <w:r>
        <w:br/>
        <w:t>SELECT /* example */</w:t>
      </w:r>
      <w:r>
        <w:br/>
        <w:t xml:space="preserve">  COUNT(*) as cnt,</w:t>
      </w:r>
      <w:r>
        <w:br/>
        <w:t xml:space="preserve">  ROUND(AVG(order_amount),2) as avg_amt,</w:t>
      </w:r>
      <w:r>
        <w:br/>
        <w:t xml:space="preserve">  ROUND(AVG(delivery_time_min),2) as avg_del</w:t>
      </w:r>
      <w:r>
        <w:br/>
        <w:t>FROM zomato_orders</w:t>
      </w:r>
      <w:r>
        <w:br/>
        <w:t>WHERE order_status='Delivered'</w:t>
      </w:r>
      <w:r>
        <w:br/>
      </w:r>
    </w:p>
    <w:tbl>
      <w:tblPr>
        <w:tblW w:w="0" w:type="auto"/>
        <w:tblLook w:val="04A0" w:firstRow="1" w:lastRow="0" w:firstColumn="1" w:lastColumn="0" w:noHBand="0" w:noVBand="1"/>
      </w:tblPr>
      <w:tblGrid>
        <w:gridCol w:w="2880"/>
        <w:gridCol w:w="2880"/>
        <w:gridCol w:w="2880"/>
      </w:tblGrid>
      <w:tr w:rsidR="006A0222" w14:paraId="009A44FC" w14:textId="77777777">
        <w:tc>
          <w:tcPr>
            <w:tcW w:w="2880" w:type="dxa"/>
          </w:tcPr>
          <w:p w14:paraId="627C8CC6" w14:textId="77777777" w:rsidR="006A0222" w:rsidRDefault="00000000">
            <w:r>
              <w:t>cnt</w:t>
            </w:r>
          </w:p>
        </w:tc>
        <w:tc>
          <w:tcPr>
            <w:tcW w:w="2880" w:type="dxa"/>
          </w:tcPr>
          <w:p w14:paraId="5F3173FA" w14:textId="77777777" w:rsidR="006A0222" w:rsidRDefault="00000000">
            <w:r>
              <w:t>avg_amt</w:t>
            </w:r>
          </w:p>
        </w:tc>
        <w:tc>
          <w:tcPr>
            <w:tcW w:w="2880" w:type="dxa"/>
          </w:tcPr>
          <w:p w14:paraId="073B14D1" w14:textId="77777777" w:rsidR="006A0222" w:rsidRDefault="00000000">
            <w:r>
              <w:t>avg_del</w:t>
            </w:r>
          </w:p>
        </w:tc>
      </w:tr>
      <w:tr w:rsidR="006A0222" w14:paraId="34D8D63B" w14:textId="77777777">
        <w:tc>
          <w:tcPr>
            <w:tcW w:w="2880" w:type="dxa"/>
          </w:tcPr>
          <w:p w14:paraId="39552DB9" w14:textId="77777777" w:rsidR="006A0222" w:rsidRDefault="00000000">
            <w:r>
              <w:t>98000</w:t>
            </w:r>
          </w:p>
        </w:tc>
        <w:tc>
          <w:tcPr>
            <w:tcW w:w="2880" w:type="dxa"/>
          </w:tcPr>
          <w:p w14:paraId="13C7D233" w14:textId="77777777" w:rsidR="006A0222" w:rsidRDefault="00000000">
            <w:r>
              <w:t>522</w:t>
            </w:r>
          </w:p>
        </w:tc>
        <w:tc>
          <w:tcPr>
            <w:tcW w:w="2880" w:type="dxa"/>
          </w:tcPr>
          <w:p w14:paraId="73D7B21C" w14:textId="77777777" w:rsidR="006A0222" w:rsidRDefault="00000000">
            <w:r>
              <w:t>32</w:t>
            </w:r>
          </w:p>
        </w:tc>
      </w:tr>
      <w:tr w:rsidR="006A0222" w14:paraId="25D22D05" w14:textId="77777777">
        <w:tc>
          <w:tcPr>
            <w:tcW w:w="2880" w:type="dxa"/>
          </w:tcPr>
          <w:p w14:paraId="7D9F6B39" w14:textId="77777777" w:rsidR="006A0222" w:rsidRDefault="006A0222"/>
        </w:tc>
        <w:tc>
          <w:tcPr>
            <w:tcW w:w="2880" w:type="dxa"/>
          </w:tcPr>
          <w:p w14:paraId="67E16915" w14:textId="77777777" w:rsidR="006A0222" w:rsidRDefault="006A0222"/>
        </w:tc>
        <w:tc>
          <w:tcPr>
            <w:tcW w:w="2880" w:type="dxa"/>
          </w:tcPr>
          <w:p w14:paraId="4D8942BD" w14:textId="77777777" w:rsidR="006A0222" w:rsidRDefault="006A0222"/>
        </w:tc>
      </w:tr>
      <w:tr w:rsidR="006A0222" w14:paraId="5F0C6E4D" w14:textId="77777777">
        <w:tc>
          <w:tcPr>
            <w:tcW w:w="2880" w:type="dxa"/>
          </w:tcPr>
          <w:p w14:paraId="0B15E2ED" w14:textId="77777777" w:rsidR="006A0222" w:rsidRDefault="006A0222"/>
        </w:tc>
        <w:tc>
          <w:tcPr>
            <w:tcW w:w="2880" w:type="dxa"/>
          </w:tcPr>
          <w:p w14:paraId="61AF43DC" w14:textId="77777777" w:rsidR="006A0222" w:rsidRDefault="006A0222"/>
        </w:tc>
        <w:tc>
          <w:tcPr>
            <w:tcW w:w="2880" w:type="dxa"/>
          </w:tcPr>
          <w:p w14:paraId="1BCB3DBE" w14:textId="77777777" w:rsidR="006A0222" w:rsidRDefault="006A0222"/>
        </w:tc>
      </w:tr>
    </w:tbl>
    <w:p w14:paraId="7AF0565D" w14:textId="77777777" w:rsidR="006A0222" w:rsidRDefault="00000000">
      <w:r>
        <w:t>Note: Replace with real outputs from your Hive environment.</w:t>
      </w:r>
    </w:p>
    <w:p w14:paraId="712E182E" w14:textId="77777777" w:rsidR="006A0222" w:rsidRDefault="00000000">
      <w:pPr>
        <w:pStyle w:val="Heading3"/>
      </w:pPr>
      <w:r>
        <w:t>Appendix Query 23:</w:t>
      </w:r>
    </w:p>
    <w:p w14:paraId="10629A38" w14:textId="77777777" w:rsidR="006A0222" w:rsidRDefault="00000000">
      <w:r>
        <w:t>SQL Query:</w:t>
      </w:r>
    </w:p>
    <w:p w14:paraId="31C31369" w14:textId="77777777" w:rsidR="006A0222" w:rsidRDefault="00000000">
      <w:r>
        <w:t>-- Sample Query 23</w:t>
      </w:r>
      <w:r>
        <w:br/>
        <w:t>SELECT /* example */</w:t>
      </w:r>
      <w:r>
        <w:br/>
        <w:t xml:space="preserve">  COUNT(*) as cnt,</w:t>
      </w:r>
      <w:r>
        <w:br/>
        <w:t xml:space="preserve">  ROUND(AVG(order_amount),2) as avg_amt,</w:t>
      </w:r>
      <w:r>
        <w:br/>
        <w:t xml:space="preserve">  ROUND(AVG(delivery_time_min),2) as avg_del</w:t>
      </w:r>
      <w:r>
        <w:br/>
        <w:t>FROM zomato_orders</w:t>
      </w:r>
      <w:r>
        <w:br/>
        <w:t>WHERE order_status='Delivered'</w:t>
      </w:r>
      <w:r>
        <w:br/>
      </w:r>
    </w:p>
    <w:tbl>
      <w:tblPr>
        <w:tblW w:w="0" w:type="auto"/>
        <w:tblLook w:val="04A0" w:firstRow="1" w:lastRow="0" w:firstColumn="1" w:lastColumn="0" w:noHBand="0" w:noVBand="1"/>
      </w:tblPr>
      <w:tblGrid>
        <w:gridCol w:w="2880"/>
        <w:gridCol w:w="2880"/>
        <w:gridCol w:w="2880"/>
      </w:tblGrid>
      <w:tr w:rsidR="006A0222" w14:paraId="5D2E8060" w14:textId="77777777">
        <w:tc>
          <w:tcPr>
            <w:tcW w:w="2880" w:type="dxa"/>
          </w:tcPr>
          <w:p w14:paraId="23CC7E69" w14:textId="77777777" w:rsidR="006A0222" w:rsidRDefault="00000000">
            <w:r>
              <w:t>cnt</w:t>
            </w:r>
          </w:p>
        </w:tc>
        <w:tc>
          <w:tcPr>
            <w:tcW w:w="2880" w:type="dxa"/>
          </w:tcPr>
          <w:p w14:paraId="771A3EC2" w14:textId="77777777" w:rsidR="006A0222" w:rsidRDefault="00000000">
            <w:r>
              <w:t>avg_amt</w:t>
            </w:r>
          </w:p>
        </w:tc>
        <w:tc>
          <w:tcPr>
            <w:tcW w:w="2880" w:type="dxa"/>
          </w:tcPr>
          <w:p w14:paraId="44E696A8" w14:textId="77777777" w:rsidR="006A0222" w:rsidRDefault="00000000">
            <w:r>
              <w:t>avg_del</w:t>
            </w:r>
          </w:p>
        </w:tc>
      </w:tr>
      <w:tr w:rsidR="006A0222" w14:paraId="5072079E" w14:textId="77777777">
        <w:tc>
          <w:tcPr>
            <w:tcW w:w="2880" w:type="dxa"/>
          </w:tcPr>
          <w:p w14:paraId="5BFFB871" w14:textId="77777777" w:rsidR="006A0222" w:rsidRDefault="00000000">
            <w:r>
              <w:t>97000</w:t>
            </w:r>
          </w:p>
        </w:tc>
        <w:tc>
          <w:tcPr>
            <w:tcW w:w="2880" w:type="dxa"/>
          </w:tcPr>
          <w:p w14:paraId="7C53B185" w14:textId="77777777" w:rsidR="006A0222" w:rsidRDefault="00000000">
            <w:r>
              <w:t>523</w:t>
            </w:r>
          </w:p>
        </w:tc>
        <w:tc>
          <w:tcPr>
            <w:tcW w:w="2880" w:type="dxa"/>
          </w:tcPr>
          <w:p w14:paraId="31CE3FCA" w14:textId="77777777" w:rsidR="006A0222" w:rsidRDefault="00000000">
            <w:r>
              <w:t>33</w:t>
            </w:r>
          </w:p>
        </w:tc>
      </w:tr>
      <w:tr w:rsidR="006A0222" w14:paraId="4529A0CD" w14:textId="77777777">
        <w:tc>
          <w:tcPr>
            <w:tcW w:w="2880" w:type="dxa"/>
          </w:tcPr>
          <w:p w14:paraId="419B0D11" w14:textId="77777777" w:rsidR="006A0222" w:rsidRDefault="006A0222"/>
        </w:tc>
        <w:tc>
          <w:tcPr>
            <w:tcW w:w="2880" w:type="dxa"/>
          </w:tcPr>
          <w:p w14:paraId="745128C1" w14:textId="77777777" w:rsidR="006A0222" w:rsidRDefault="006A0222"/>
        </w:tc>
        <w:tc>
          <w:tcPr>
            <w:tcW w:w="2880" w:type="dxa"/>
          </w:tcPr>
          <w:p w14:paraId="68955D4F" w14:textId="77777777" w:rsidR="006A0222" w:rsidRDefault="006A0222"/>
        </w:tc>
      </w:tr>
      <w:tr w:rsidR="006A0222" w14:paraId="3E8FE3B7" w14:textId="77777777">
        <w:tc>
          <w:tcPr>
            <w:tcW w:w="2880" w:type="dxa"/>
          </w:tcPr>
          <w:p w14:paraId="690AB109" w14:textId="77777777" w:rsidR="006A0222" w:rsidRDefault="006A0222"/>
        </w:tc>
        <w:tc>
          <w:tcPr>
            <w:tcW w:w="2880" w:type="dxa"/>
          </w:tcPr>
          <w:p w14:paraId="5A369AEE" w14:textId="77777777" w:rsidR="006A0222" w:rsidRDefault="006A0222"/>
        </w:tc>
        <w:tc>
          <w:tcPr>
            <w:tcW w:w="2880" w:type="dxa"/>
          </w:tcPr>
          <w:p w14:paraId="7BE2958B" w14:textId="77777777" w:rsidR="006A0222" w:rsidRDefault="006A0222"/>
        </w:tc>
      </w:tr>
    </w:tbl>
    <w:p w14:paraId="311FC4D0" w14:textId="77777777" w:rsidR="006A0222" w:rsidRDefault="00000000">
      <w:r>
        <w:t>Note: Replace with real outputs from your Hive environment.</w:t>
      </w:r>
    </w:p>
    <w:p w14:paraId="2ACE3788" w14:textId="77777777" w:rsidR="006A0222" w:rsidRDefault="00000000">
      <w:pPr>
        <w:pStyle w:val="Heading3"/>
      </w:pPr>
      <w:r>
        <w:t>Appendix Query 24:</w:t>
      </w:r>
    </w:p>
    <w:p w14:paraId="44351953" w14:textId="77777777" w:rsidR="006A0222" w:rsidRDefault="00000000">
      <w:r>
        <w:t>SQL Query:</w:t>
      </w:r>
    </w:p>
    <w:p w14:paraId="4419527A" w14:textId="77777777" w:rsidR="006A0222" w:rsidRDefault="00000000">
      <w:r>
        <w:t>-- Sample Query 24</w:t>
      </w:r>
      <w:r>
        <w:br/>
        <w:t>SELECT /* example */</w:t>
      </w:r>
      <w:r>
        <w:br/>
        <w:t xml:space="preserve">  COUNT(*) as cnt,</w:t>
      </w:r>
      <w:r>
        <w:br/>
        <w:t xml:space="preserve">  ROUND(AVG(order_amount),2) as avg_amt,</w:t>
      </w:r>
      <w:r>
        <w:br/>
        <w:t xml:space="preserve">  ROUND(AVG(delivery_time_min),2) as avg_del</w:t>
      </w:r>
      <w:r>
        <w:br/>
        <w:t>FROM zomato_orders</w:t>
      </w:r>
      <w:r>
        <w:br/>
        <w:t>WHERE order_status='Delivered'</w:t>
      </w:r>
      <w:r>
        <w:br/>
      </w:r>
    </w:p>
    <w:tbl>
      <w:tblPr>
        <w:tblW w:w="0" w:type="auto"/>
        <w:tblLook w:val="04A0" w:firstRow="1" w:lastRow="0" w:firstColumn="1" w:lastColumn="0" w:noHBand="0" w:noVBand="1"/>
      </w:tblPr>
      <w:tblGrid>
        <w:gridCol w:w="2880"/>
        <w:gridCol w:w="2880"/>
        <w:gridCol w:w="2880"/>
      </w:tblGrid>
      <w:tr w:rsidR="006A0222" w14:paraId="4A168F84" w14:textId="77777777">
        <w:tc>
          <w:tcPr>
            <w:tcW w:w="2880" w:type="dxa"/>
          </w:tcPr>
          <w:p w14:paraId="1A7DFD8C" w14:textId="77777777" w:rsidR="006A0222" w:rsidRDefault="00000000">
            <w:r>
              <w:t>cnt</w:t>
            </w:r>
          </w:p>
        </w:tc>
        <w:tc>
          <w:tcPr>
            <w:tcW w:w="2880" w:type="dxa"/>
          </w:tcPr>
          <w:p w14:paraId="6E74948F" w14:textId="77777777" w:rsidR="006A0222" w:rsidRDefault="00000000">
            <w:r>
              <w:t>avg_amt</w:t>
            </w:r>
          </w:p>
        </w:tc>
        <w:tc>
          <w:tcPr>
            <w:tcW w:w="2880" w:type="dxa"/>
          </w:tcPr>
          <w:p w14:paraId="097434B4" w14:textId="77777777" w:rsidR="006A0222" w:rsidRDefault="00000000">
            <w:r>
              <w:t>avg_del</w:t>
            </w:r>
          </w:p>
        </w:tc>
      </w:tr>
      <w:tr w:rsidR="006A0222" w14:paraId="147AC14D" w14:textId="77777777">
        <w:tc>
          <w:tcPr>
            <w:tcW w:w="2880" w:type="dxa"/>
          </w:tcPr>
          <w:p w14:paraId="5E8CA8A6" w14:textId="77777777" w:rsidR="006A0222" w:rsidRDefault="00000000">
            <w:r>
              <w:t>96000</w:t>
            </w:r>
          </w:p>
        </w:tc>
        <w:tc>
          <w:tcPr>
            <w:tcW w:w="2880" w:type="dxa"/>
          </w:tcPr>
          <w:p w14:paraId="552EBF25" w14:textId="77777777" w:rsidR="006A0222" w:rsidRDefault="00000000">
            <w:r>
              <w:t>524</w:t>
            </w:r>
          </w:p>
        </w:tc>
        <w:tc>
          <w:tcPr>
            <w:tcW w:w="2880" w:type="dxa"/>
          </w:tcPr>
          <w:p w14:paraId="7D67DC48" w14:textId="77777777" w:rsidR="006A0222" w:rsidRDefault="00000000">
            <w:r>
              <w:t>34</w:t>
            </w:r>
          </w:p>
        </w:tc>
      </w:tr>
      <w:tr w:rsidR="006A0222" w14:paraId="1C6957E3" w14:textId="77777777">
        <w:tc>
          <w:tcPr>
            <w:tcW w:w="2880" w:type="dxa"/>
          </w:tcPr>
          <w:p w14:paraId="4456664A" w14:textId="77777777" w:rsidR="006A0222" w:rsidRDefault="006A0222"/>
        </w:tc>
        <w:tc>
          <w:tcPr>
            <w:tcW w:w="2880" w:type="dxa"/>
          </w:tcPr>
          <w:p w14:paraId="419EEB04" w14:textId="77777777" w:rsidR="006A0222" w:rsidRDefault="006A0222"/>
        </w:tc>
        <w:tc>
          <w:tcPr>
            <w:tcW w:w="2880" w:type="dxa"/>
          </w:tcPr>
          <w:p w14:paraId="08AAD2E5" w14:textId="77777777" w:rsidR="006A0222" w:rsidRDefault="006A0222"/>
        </w:tc>
      </w:tr>
      <w:tr w:rsidR="006A0222" w14:paraId="131BCFB1" w14:textId="77777777">
        <w:tc>
          <w:tcPr>
            <w:tcW w:w="2880" w:type="dxa"/>
          </w:tcPr>
          <w:p w14:paraId="105D57E4" w14:textId="77777777" w:rsidR="006A0222" w:rsidRDefault="006A0222"/>
        </w:tc>
        <w:tc>
          <w:tcPr>
            <w:tcW w:w="2880" w:type="dxa"/>
          </w:tcPr>
          <w:p w14:paraId="680170AF" w14:textId="77777777" w:rsidR="006A0222" w:rsidRDefault="006A0222"/>
        </w:tc>
        <w:tc>
          <w:tcPr>
            <w:tcW w:w="2880" w:type="dxa"/>
          </w:tcPr>
          <w:p w14:paraId="1A4CE5E2" w14:textId="77777777" w:rsidR="006A0222" w:rsidRDefault="006A0222"/>
        </w:tc>
      </w:tr>
    </w:tbl>
    <w:p w14:paraId="2CFB82CF" w14:textId="77777777" w:rsidR="006A0222" w:rsidRDefault="00000000">
      <w:r>
        <w:lastRenderedPageBreak/>
        <w:t>Note: Replace with real outputs from your Hive environment.</w:t>
      </w:r>
    </w:p>
    <w:p w14:paraId="47D5F9F1" w14:textId="77777777" w:rsidR="006A0222" w:rsidRDefault="00000000">
      <w:pPr>
        <w:pStyle w:val="Heading3"/>
      </w:pPr>
      <w:r>
        <w:t>Appendix Query 25:</w:t>
      </w:r>
    </w:p>
    <w:p w14:paraId="76E27BF9" w14:textId="77777777" w:rsidR="006A0222" w:rsidRDefault="00000000">
      <w:r>
        <w:t>SQL Query:</w:t>
      </w:r>
    </w:p>
    <w:p w14:paraId="69BAEF19" w14:textId="77777777" w:rsidR="006A0222" w:rsidRDefault="00000000">
      <w:r>
        <w:t>-- Sample Query 25</w:t>
      </w:r>
      <w:r>
        <w:br/>
        <w:t>SELECT /* example */</w:t>
      </w:r>
      <w:r>
        <w:br/>
        <w:t xml:space="preserve">  COUNT(*) as cnt,</w:t>
      </w:r>
      <w:r>
        <w:br/>
        <w:t xml:space="preserve">  ROUND(AVG(order_amount),2) as avg_amt,</w:t>
      </w:r>
      <w:r>
        <w:br/>
        <w:t xml:space="preserve">  ROUND(AVG(delivery_time_min),2) as avg_del</w:t>
      </w:r>
      <w:r>
        <w:br/>
        <w:t>FROM zomato_orders</w:t>
      </w:r>
      <w:r>
        <w:br/>
        <w:t>WHERE order_status='Delivered'</w:t>
      </w:r>
      <w:r>
        <w:br/>
      </w:r>
    </w:p>
    <w:tbl>
      <w:tblPr>
        <w:tblW w:w="0" w:type="auto"/>
        <w:tblLook w:val="04A0" w:firstRow="1" w:lastRow="0" w:firstColumn="1" w:lastColumn="0" w:noHBand="0" w:noVBand="1"/>
      </w:tblPr>
      <w:tblGrid>
        <w:gridCol w:w="2880"/>
        <w:gridCol w:w="2880"/>
        <w:gridCol w:w="2880"/>
      </w:tblGrid>
      <w:tr w:rsidR="006A0222" w14:paraId="1E3ABA88" w14:textId="77777777">
        <w:tc>
          <w:tcPr>
            <w:tcW w:w="2880" w:type="dxa"/>
          </w:tcPr>
          <w:p w14:paraId="437384CC" w14:textId="77777777" w:rsidR="006A0222" w:rsidRDefault="00000000">
            <w:r>
              <w:t>cnt</w:t>
            </w:r>
          </w:p>
        </w:tc>
        <w:tc>
          <w:tcPr>
            <w:tcW w:w="2880" w:type="dxa"/>
          </w:tcPr>
          <w:p w14:paraId="41BA6378" w14:textId="77777777" w:rsidR="006A0222" w:rsidRDefault="00000000">
            <w:r>
              <w:t>avg_amt</w:t>
            </w:r>
          </w:p>
        </w:tc>
        <w:tc>
          <w:tcPr>
            <w:tcW w:w="2880" w:type="dxa"/>
          </w:tcPr>
          <w:p w14:paraId="2686D8DF" w14:textId="77777777" w:rsidR="006A0222" w:rsidRDefault="00000000">
            <w:r>
              <w:t>avg_del</w:t>
            </w:r>
          </w:p>
        </w:tc>
      </w:tr>
      <w:tr w:rsidR="006A0222" w14:paraId="1B0A1E3D" w14:textId="77777777">
        <w:tc>
          <w:tcPr>
            <w:tcW w:w="2880" w:type="dxa"/>
          </w:tcPr>
          <w:p w14:paraId="4E12ACE0" w14:textId="77777777" w:rsidR="006A0222" w:rsidRDefault="00000000">
            <w:r>
              <w:t>95000</w:t>
            </w:r>
          </w:p>
        </w:tc>
        <w:tc>
          <w:tcPr>
            <w:tcW w:w="2880" w:type="dxa"/>
          </w:tcPr>
          <w:p w14:paraId="3D7EF36E" w14:textId="77777777" w:rsidR="006A0222" w:rsidRDefault="00000000">
            <w:r>
              <w:t>525</w:t>
            </w:r>
          </w:p>
        </w:tc>
        <w:tc>
          <w:tcPr>
            <w:tcW w:w="2880" w:type="dxa"/>
          </w:tcPr>
          <w:p w14:paraId="4A4D8592" w14:textId="77777777" w:rsidR="006A0222" w:rsidRDefault="00000000">
            <w:r>
              <w:t>35</w:t>
            </w:r>
          </w:p>
        </w:tc>
      </w:tr>
      <w:tr w:rsidR="006A0222" w14:paraId="1AE36589" w14:textId="77777777">
        <w:tc>
          <w:tcPr>
            <w:tcW w:w="2880" w:type="dxa"/>
          </w:tcPr>
          <w:p w14:paraId="6E36C8B9" w14:textId="77777777" w:rsidR="006A0222" w:rsidRDefault="006A0222"/>
        </w:tc>
        <w:tc>
          <w:tcPr>
            <w:tcW w:w="2880" w:type="dxa"/>
          </w:tcPr>
          <w:p w14:paraId="46BF54BF" w14:textId="77777777" w:rsidR="006A0222" w:rsidRDefault="006A0222"/>
        </w:tc>
        <w:tc>
          <w:tcPr>
            <w:tcW w:w="2880" w:type="dxa"/>
          </w:tcPr>
          <w:p w14:paraId="352300D3" w14:textId="77777777" w:rsidR="006A0222" w:rsidRDefault="006A0222"/>
        </w:tc>
      </w:tr>
      <w:tr w:rsidR="006A0222" w14:paraId="2B4F8736" w14:textId="77777777">
        <w:tc>
          <w:tcPr>
            <w:tcW w:w="2880" w:type="dxa"/>
          </w:tcPr>
          <w:p w14:paraId="20BB0C2B" w14:textId="77777777" w:rsidR="006A0222" w:rsidRDefault="006A0222"/>
        </w:tc>
        <w:tc>
          <w:tcPr>
            <w:tcW w:w="2880" w:type="dxa"/>
          </w:tcPr>
          <w:p w14:paraId="42CE8777" w14:textId="77777777" w:rsidR="006A0222" w:rsidRDefault="006A0222"/>
        </w:tc>
        <w:tc>
          <w:tcPr>
            <w:tcW w:w="2880" w:type="dxa"/>
          </w:tcPr>
          <w:p w14:paraId="082FC2C4" w14:textId="77777777" w:rsidR="006A0222" w:rsidRDefault="006A0222"/>
        </w:tc>
      </w:tr>
    </w:tbl>
    <w:p w14:paraId="2502EA53" w14:textId="77777777" w:rsidR="006A0222" w:rsidRDefault="00000000">
      <w:r>
        <w:t>Note: Replace with real outputs from your Hive environment.</w:t>
      </w:r>
    </w:p>
    <w:p w14:paraId="7BE44578" w14:textId="77777777" w:rsidR="006A0222" w:rsidRDefault="00000000">
      <w:pPr>
        <w:pStyle w:val="Heading3"/>
      </w:pPr>
      <w:r>
        <w:t>Appendix Query 26:</w:t>
      </w:r>
    </w:p>
    <w:p w14:paraId="7F4A0C31" w14:textId="77777777" w:rsidR="006A0222" w:rsidRDefault="00000000">
      <w:r>
        <w:t>SQL Query:</w:t>
      </w:r>
    </w:p>
    <w:p w14:paraId="56C2C0E4" w14:textId="77777777" w:rsidR="006A0222" w:rsidRDefault="00000000">
      <w:r>
        <w:t>-- Sample Query 26</w:t>
      </w:r>
      <w:r>
        <w:br/>
        <w:t>SELECT /* example */</w:t>
      </w:r>
      <w:r>
        <w:br/>
        <w:t xml:space="preserve">  COUNT(*) as cnt,</w:t>
      </w:r>
      <w:r>
        <w:br/>
        <w:t xml:space="preserve">  ROUND(AVG(order_amount),2) as avg_amt,</w:t>
      </w:r>
      <w:r>
        <w:br/>
        <w:t xml:space="preserve">  ROUND(AVG(delivery_time_min),2) as avg_del</w:t>
      </w:r>
      <w:r>
        <w:br/>
        <w:t>FROM zomato_orders</w:t>
      </w:r>
      <w:r>
        <w:br/>
        <w:t>WHERE order_status='Delivered'</w:t>
      </w:r>
      <w:r>
        <w:br/>
      </w:r>
    </w:p>
    <w:tbl>
      <w:tblPr>
        <w:tblW w:w="0" w:type="auto"/>
        <w:tblLook w:val="04A0" w:firstRow="1" w:lastRow="0" w:firstColumn="1" w:lastColumn="0" w:noHBand="0" w:noVBand="1"/>
      </w:tblPr>
      <w:tblGrid>
        <w:gridCol w:w="2880"/>
        <w:gridCol w:w="2880"/>
        <w:gridCol w:w="2880"/>
      </w:tblGrid>
      <w:tr w:rsidR="006A0222" w14:paraId="5BB2AE2F" w14:textId="77777777">
        <w:tc>
          <w:tcPr>
            <w:tcW w:w="2880" w:type="dxa"/>
          </w:tcPr>
          <w:p w14:paraId="086EC5DF" w14:textId="77777777" w:rsidR="006A0222" w:rsidRDefault="00000000">
            <w:r>
              <w:t>cnt</w:t>
            </w:r>
          </w:p>
        </w:tc>
        <w:tc>
          <w:tcPr>
            <w:tcW w:w="2880" w:type="dxa"/>
          </w:tcPr>
          <w:p w14:paraId="1CA9A3BA" w14:textId="77777777" w:rsidR="006A0222" w:rsidRDefault="00000000">
            <w:r>
              <w:t>avg_amt</w:t>
            </w:r>
          </w:p>
        </w:tc>
        <w:tc>
          <w:tcPr>
            <w:tcW w:w="2880" w:type="dxa"/>
          </w:tcPr>
          <w:p w14:paraId="32FAD463" w14:textId="77777777" w:rsidR="006A0222" w:rsidRDefault="00000000">
            <w:r>
              <w:t>avg_del</w:t>
            </w:r>
          </w:p>
        </w:tc>
      </w:tr>
      <w:tr w:rsidR="006A0222" w14:paraId="2337A2F2" w14:textId="77777777">
        <w:tc>
          <w:tcPr>
            <w:tcW w:w="2880" w:type="dxa"/>
          </w:tcPr>
          <w:p w14:paraId="70D12134" w14:textId="77777777" w:rsidR="006A0222" w:rsidRDefault="00000000">
            <w:r>
              <w:t>94000</w:t>
            </w:r>
          </w:p>
        </w:tc>
        <w:tc>
          <w:tcPr>
            <w:tcW w:w="2880" w:type="dxa"/>
          </w:tcPr>
          <w:p w14:paraId="21F3C9D2" w14:textId="77777777" w:rsidR="006A0222" w:rsidRDefault="00000000">
            <w:r>
              <w:t>526</w:t>
            </w:r>
          </w:p>
        </w:tc>
        <w:tc>
          <w:tcPr>
            <w:tcW w:w="2880" w:type="dxa"/>
          </w:tcPr>
          <w:p w14:paraId="20922F91" w14:textId="77777777" w:rsidR="006A0222" w:rsidRDefault="00000000">
            <w:r>
              <w:t>36</w:t>
            </w:r>
          </w:p>
        </w:tc>
      </w:tr>
      <w:tr w:rsidR="006A0222" w14:paraId="4356DBF4" w14:textId="77777777">
        <w:tc>
          <w:tcPr>
            <w:tcW w:w="2880" w:type="dxa"/>
          </w:tcPr>
          <w:p w14:paraId="2872EC84" w14:textId="77777777" w:rsidR="006A0222" w:rsidRDefault="006A0222"/>
        </w:tc>
        <w:tc>
          <w:tcPr>
            <w:tcW w:w="2880" w:type="dxa"/>
          </w:tcPr>
          <w:p w14:paraId="5BE84C2F" w14:textId="77777777" w:rsidR="006A0222" w:rsidRDefault="006A0222"/>
        </w:tc>
        <w:tc>
          <w:tcPr>
            <w:tcW w:w="2880" w:type="dxa"/>
          </w:tcPr>
          <w:p w14:paraId="79BF84CE" w14:textId="77777777" w:rsidR="006A0222" w:rsidRDefault="006A0222"/>
        </w:tc>
      </w:tr>
      <w:tr w:rsidR="006A0222" w14:paraId="7AC21CEA" w14:textId="77777777">
        <w:tc>
          <w:tcPr>
            <w:tcW w:w="2880" w:type="dxa"/>
          </w:tcPr>
          <w:p w14:paraId="76410910" w14:textId="77777777" w:rsidR="006A0222" w:rsidRDefault="006A0222"/>
        </w:tc>
        <w:tc>
          <w:tcPr>
            <w:tcW w:w="2880" w:type="dxa"/>
          </w:tcPr>
          <w:p w14:paraId="38059A75" w14:textId="77777777" w:rsidR="006A0222" w:rsidRDefault="006A0222"/>
        </w:tc>
        <w:tc>
          <w:tcPr>
            <w:tcW w:w="2880" w:type="dxa"/>
          </w:tcPr>
          <w:p w14:paraId="4A0346DB" w14:textId="77777777" w:rsidR="006A0222" w:rsidRDefault="006A0222"/>
        </w:tc>
      </w:tr>
    </w:tbl>
    <w:p w14:paraId="03DC49A7" w14:textId="77777777" w:rsidR="006A0222" w:rsidRDefault="00000000">
      <w:r>
        <w:t>Note: Replace with real outputs from your Hive environment.</w:t>
      </w:r>
    </w:p>
    <w:p w14:paraId="35023CE6" w14:textId="77777777" w:rsidR="006A0222" w:rsidRDefault="00000000">
      <w:pPr>
        <w:pStyle w:val="Heading3"/>
      </w:pPr>
      <w:r>
        <w:t>Appendix Query 27:</w:t>
      </w:r>
    </w:p>
    <w:p w14:paraId="31E703FF" w14:textId="77777777" w:rsidR="006A0222" w:rsidRDefault="00000000">
      <w:r>
        <w:t>SQL Query:</w:t>
      </w:r>
    </w:p>
    <w:p w14:paraId="06910935" w14:textId="77777777" w:rsidR="006A0222" w:rsidRDefault="00000000">
      <w:r>
        <w:lastRenderedPageBreak/>
        <w:t>-- Sample Query 27</w:t>
      </w:r>
      <w:r>
        <w:br/>
        <w:t>SELECT /* example */</w:t>
      </w:r>
      <w:r>
        <w:br/>
        <w:t xml:space="preserve">  COUNT(*) as cnt,</w:t>
      </w:r>
      <w:r>
        <w:br/>
        <w:t xml:space="preserve">  ROUND(AVG(order_amount),2) as avg_amt,</w:t>
      </w:r>
      <w:r>
        <w:br/>
        <w:t xml:space="preserve">  ROUND(AVG(delivery_time_min),2) as avg_del</w:t>
      </w:r>
      <w:r>
        <w:br/>
        <w:t>FROM zomato_orders</w:t>
      </w:r>
      <w:r>
        <w:br/>
        <w:t>WHERE order_status='Delivered'</w:t>
      </w:r>
      <w:r>
        <w:br/>
      </w:r>
    </w:p>
    <w:tbl>
      <w:tblPr>
        <w:tblW w:w="0" w:type="auto"/>
        <w:tblLook w:val="04A0" w:firstRow="1" w:lastRow="0" w:firstColumn="1" w:lastColumn="0" w:noHBand="0" w:noVBand="1"/>
      </w:tblPr>
      <w:tblGrid>
        <w:gridCol w:w="2880"/>
        <w:gridCol w:w="2880"/>
        <w:gridCol w:w="2880"/>
      </w:tblGrid>
      <w:tr w:rsidR="006A0222" w14:paraId="0A23BE3B" w14:textId="77777777">
        <w:tc>
          <w:tcPr>
            <w:tcW w:w="2880" w:type="dxa"/>
          </w:tcPr>
          <w:p w14:paraId="051AF93E" w14:textId="77777777" w:rsidR="006A0222" w:rsidRDefault="00000000">
            <w:r>
              <w:t>cnt</w:t>
            </w:r>
          </w:p>
        </w:tc>
        <w:tc>
          <w:tcPr>
            <w:tcW w:w="2880" w:type="dxa"/>
          </w:tcPr>
          <w:p w14:paraId="76D881D5" w14:textId="77777777" w:rsidR="006A0222" w:rsidRDefault="00000000">
            <w:r>
              <w:t>avg_amt</w:t>
            </w:r>
          </w:p>
        </w:tc>
        <w:tc>
          <w:tcPr>
            <w:tcW w:w="2880" w:type="dxa"/>
          </w:tcPr>
          <w:p w14:paraId="6AF9BF10" w14:textId="77777777" w:rsidR="006A0222" w:rsidRDefault="00000000">
            <w:r>
              <w:t>avg_del</w:t>
            </w:r>
          </w:p>
        </w:tc>
      </w:tr>
      <w:tr w:rsidR="006A0222" w14:paraId="18BF3209" w14:textId="77777777">
        <w:tc>
          <w:tcPr>
            <w:tcW w:w="2880" w:type="dxa"/>
          </w:tcPr>
          <w:p w14:paraId="184582D3" w14:textId="77777777" w:rsidR="006A0222" w:rsidRDefault="00000000">
            <w:r>
              <w:t>93000</w:t>
            </w:r>
          </w:p>
        </w:tc>
        <w:tc>
          <w:tcPr>
            <w:tcW w:w="2880" w:type="dxa"/>
          </w:tcPr>
          <w:p w14:paraId="3DB8A4A1" w14:textId="77777777" w:rsidR="006A0222" w:rsidRDefault="00000000">
            <w:r>
              <w:t>527</w:t>
            </w:r>
          </w:p>
        </w:tc>
        <w:tc>
          <w:tcPr>
            <w:tcW w:w="2880" w:type="dxa"/>
          </w:tcPr>
          <w:p w14:paraId="6F90955E" w14:textId="77777777" w:rsidR="006A0222" w:rsidRDefault="00000000">
            <w:r>
              <w:t>37</w:t>
            </w:r>
          </w:p>
        </w:tc>
      </w:tr>
      <w:tr w:rsidR="006A0222" w14:paraId="755FB9B7" w14:textId="77777777">
        <w:tc>
          <w:tcPr>
            <w:tcW w:w="2880" w:type="dxa"/>
          </w:tcPr>
          <w:p w14:paraId="79EF328C" w14:textId="77777777" w:rsidR="006A0222" w:rsidRDefault="006A0222"/>
        </w:tc>
        <w:tc>
          <w:tcPr>
            <w:tcW w:w="2880" w:type="dxa"/>
          </w:tcPr>
          <w:p w14:paraId="6873164C" w14:textId="77777777" w:rsidR="006A0222" w:rsidRDefault="006A0222"/>
        </w:tc>
        <w:tc>
          <w:tcPr>
            <w:tcW w:w="2880" w:type="dxa"/>
          </w:tcPr>
          <w:p w14:paraId="222B621D" w14:textId="77777777" w:rsidR="006A0222" w:rsidRDefault="006A0222"/>
        </w:tc>
      </w:tr>
      <w:tr w:rsidR="006A0222" w14:paraId="369C97F5" w14:textId="77777777">
        <w:tc>
          <w:tcPr>
            <w:tcW w:w="2880" w:type="dxa"/>
          </w:tcPr>
          <w:p w14:paraId="746490BF" w14:textId="77777777" w:rsidR="006A0222" w:rsidRDefault="006A0222"/>
        </w:tc>
        <w:tc>
          <w:tcPr>
            <w:tcW w:w="2880" w:type="dxa"/>
          </w:tcPr>
          <w:p w14:paraId="5111E58C" w14:textId="77777777" w:rsidR="006A0222" w:rsidRDefault="006A0222"/>
        </w:tc>
        <w:tc>
          <w:tcPr>
            <w:tcW w:w="2880" w:type="dxa"/>
          </w:tcPr>
          <w:p w14:paraId="36A016EF" w14:textId="77777777" w:rsidR="006A0222" w:rsidRDefault="006A0222"/>
        </w:tc>
      </w:tr>
    </w:tbl>
    <w:p w14:paraId="307E5045" w14:textId="77777777" w:rsidR="006A0222" w:rsidRDefault="00000000">
      <w:r>
        <w:t>Note: Replace with real outputs from your Hive environment.</w:t>
      </w:r>
    </w:p>
    <w:p w14:paraId="78DA3EBB" w14:textId="77777777" w:rsidR="006A0222" w:rsidRDefault="00000000">
      <w:pPr>
        <w:pStyle w:val="Heading3"/>
      </w:pPr>
      <w:r>
        <w:t>Appendix Query 28:</w:t>
      </w:r>
    </w:p>
    <w:p w14:paraId="67A579B4" w14:textId="77777777" w:rsidR="006A0222" w:rsidRDefault="00000000">
      <w:r>
        <w:t>SQL Query:</w:t>
      </w:r>
    </w:p>
    <w:p w14:paraId="523ACC46" w14:textId="77777777" w:rsidR="006A0222" w:rsidRDefault="00000000">
      <w:r>
        <w:t>-- Sample Query 28</w:t>
      </w:r>
      <w:r>
        <w:br/>
        <w:t>SELECT /* example */</w:t>
      </w:r>
      <w:r>
        <w:br/>
        <w:t xml:space="preserve">  COUNT(*) as cnt,</w:t>
      </w:r>
      <w:r>
        <w:br/>
        <w:t xml:space="preserve">  ROUND(AVG(order_amount),2) as avg_amt,</w:t>
      </w:r>
      <w:r>
        <w:br/>
        <w:t xml:space="preserve">  ROUND(AVG(delivery_time_min),2) as avg_del</w:t>
      </w:r>
      <w:r>
        <w:br/>
        <w:t>FROM zomato_orders</w:t>
      </w:r>
      <w:r>
        <w:br/>
        <w:t>WHERE order_status='Delivered'</w:t>
      </w:r>
      <w:r>
        <w:br/>
      </w:r>
    </w:p>
    <w:tbl>
      <w:tblPr>
        <w:tblW w:w="0" w:type="auto"/>
        <w:tblLook w:val="04A0" w:firstRow="1" w:lastRow="0" w:firstColumn="1" w:lastColumn="0" w:noHBand="0" w:noVBand="1"/>
      </w:tblPr>
      <w:tblGrid>
        <w:gridCol w:w="2880"/>
        <w:gridCol w:w="2880"/>
        <w:gridCol w:w="2880"/>
      </w:tblGrid>
      <w:tr w:rsidR="006A0222" w14:paraId="7BAEF1CA" w14:textId="77777777">
        <w:tc>
          <w:tcPr>
            <w:tcW w:w="2880" w:type="dxa"/>
          </w:tcPr>
          <w:p w14:paraId="34BB8A1F" w14:textId="77777777" w:rsidR="006A0222" w:rsidRDefault="00000000">
            <w:r>
              <w:t>cnt</w:t>
            </w:r>
          </w:p>
        </w:tc>
        <w:tc>
          <w:tcPr>
            <w:tcW w:w="2880" w:type="dxa"/>
          </w:tcPr>
          <w:p w14:paraId="19AEA84C" w14:textId="77777777" w:rsidR="006A0222" w:rsidRDefault="00000000">
            <w:r>
              <w:t>avg_amt</w:t>
            </w:r>
          </w:p>
        </w:tc>
        <w:tc>
          <w:tcPr>
            <w:tcW w:w="2880" w:type="dxa"/>
          </w:tcPr>
          <w:p w14:paraId="5C7B27B3" w14:textId="77777777" w:rsidR="006A0222" w:rsidRDefault="00000000">
            <w:r>
              <w:t>avg_del</w:t>
            </w:r>
          </w:p>
        </w:tc>
      </w:tr>
      <w:tr w:rsidR="006A0222" w14:paraId="230FFE27" w14:textId="77777777">
        <w:tc>
          <w:tcPr>
            <w:tcW w:w="2880" w:type="dxa"/>
          </w:tcPr>
          <w:p w14:paraId="017EC494" w14:textId="77777777" w:rsidR="006A0222" w:rsidRDefault="00000000">
            <w:r>
              <w:t>92000</w:t>
            </w:r>
          </w:p>
        </w:tc>
        <w:tc>
          <w:tcPr>
            <w:tcW w:w="2880" w:type="dxa"/>
          </w:tcPr>
          <w:p w14:paraId="77480E58" w14:textId="77777777" w:rsidR="006A0222" w:rsidRDefault="00000000">
            <w:r>
              <w:t>528</w:t>
            </w:r>
          </w:p>
        </w:tc>
        <w:tc>
          <w:tcPr>
            <w:tcW w:w="2880" w:type="dxa"/>
          </w:tcPr>
          <w:p w14:paraId="225B4919" w14:textId="77777777" w:rsidR="006A0222" w:rsidRDefault="00000000">
            <w:r>
              <w:t>38</w:t>
            </w:r>
          </w:p>
        </w:tc>
      </w:tr>
      <w:tr w:rsidR="006A0222" w14:paraId="15A1FBEB" w14:textId="77777777">
        <w:tc>
          <w:tcPr>
            <w:tcW w:w="2880" w:type="dxa"/>
          </w:tcPr>
          <w:p w14:paraId="3795EF3E" w14:textId="77777777" w:rsidR="006A0222" w:rsidRDefault="006A0222"/>
        </w:tc>
        <w:tc>
          <w:tcPr>
            <w:tcW w:w="2880" w:type="dxa"/>
          </w:tcPr>
          <w:p w14:paraId="0E07E588" w14:textId="77777777" w:rsidR="006A0222" w:rsidRDefault="006A0222"/>
        </w:tc>
        <w:tc>
          <w:tcPr>
            <w:tcW w:w="2880" w:type="dxa"/>
          </w:tcPr>
          <w:p w14:paraId="5FFD5B3C" w14:textId="77777777" w:rsidR="006A0222" w:rsidRDefault="006A0222"/>
        </w:tc>
      </w:tr>
      <w:tr w:rsidR="006A0222" w14:paraId="359C32A5" w14:textId="77777777">
        <w:tc>
          <w:tcPr>
            <w:tcW w:w="2880" w:type="dxa"/>
          </w:tcPr>
          <w:p w14:paraId="024A282A" w14:textId="77777777" w:rsidR="006A0222" w:rsidRDefault="006A0222"/>
        </w:tc>
        <w:tc>
          <w:tcPr>
            <w:tcW w:w="2880" w:type="dxa"/>
          </w:tcPr>
          <w:p w14:paraId="71F372CD" w14:textId="77777777" w:rsidR="006A0222" w:rsidRDefault="006A0222"/>
        </w:tc>
        <w:tc>
          <w:tcPr>
            <w:tcW w:w="2880" w:type="dxa"/>
          </w:tcPr>
          <w:p w14:paraId="23880E60" w14:textId="77777777" w:rsidR="006A0222" w:rsidRDefault="006A0222"/>
        </w:tc>
      </w:tr>
    </w:tbl>
    <w:p w14:paraId="444FBF81" w14:textId="77777777" w:rsidR="006A0222" w:rsidRDefault="00000000">
      <w:r>
        <w:t>Note: Replace with real outputs from your Hive environment.</w:t>
      </w:r>
    </w:p>
    <w:p w14:paraId="4272905B" w14:textId="77777777" w:rsidR="006A0222" w:rsidRDefault="00000000">
      <w:pPr>
        <w:pStyle w:val="Heading3"/>
      </w:pPr>
      <w:r>
        <w:t>Appendix Query 29:</w:t>
      </w:r>
    </w:p>
    <w:p w14:paraId="4018BA64" w14:textId="77777777" w:rsidR="006A0222" w:rsidRDefault="00000000">
      <w:r>
        <w:t>SQL Query:</w:t>
      </w:r>
    </w:p>
    <w:p w14:paraId="0FB3652C" w14:textId="77777777" w:rsidR="006A0222" w:rsidRDefault="00000000">
      <w:r>
        <w:t>-- Sample Query 29</w:t>
      </w:r>
      <w:r>
        <w:br/>
        <w:t>SELECT /* example */</w:t>
      </w:r>
      <w:r>
        <w:br/>
        <w:t xml:space="preserve">  COUNT(*) as cnt,</w:t>
      </w:r>
      <w:r>
        <w:br/>
        <w:t xml:space="preserve">  ROUND(AVG(order_amount),2) as avg_amt,</w:t>
      </w:r>
      <w:r>
        <w:br/>
      </w:r>
      <w:r>
        <w:lastRenderedPageBreak/>
        <w:t xml:space="preserve">  ROUND(AVG(delivery_time_min),2) as avg_del</w:t>
      </w:r>
      <w:r>
        <w:br/>
        <w:t>FROM zomato_orders</w:t>
      </w:r>
      <w:r>
        <w:br/>
        <w:t>WHERE order_status='Delivered'</w:t>
      </w:r>
      <w:r>
        <w:br/>
      </w:r>
    </w:p>
    <w:tbl>
      <w:tblPr>
        <w:tblW w:w="0" w:type="auto"/>
        <w:tblLook w:val="04A0" w:firstRow="1" w:lastRow="0" w:firstColumn="1" w:lastColumn="0" w:noHBand="0" w:noVBand="1"/>
      </w:tblPr>
      <w:tblGrid>
        <w:gridCol w:w="2880"/>
        <w:gridCol w:w="2880"/>
        <w:gridCol w:w="2880"/>
      </w:tblGrid>
      <w:tr w:rsidR="006A0222" w14:paraId="3A76DFFD" w14:textId="77777777">
        <w:tc>
          <w:tcPr>
            <w:tcW w:w="2880" w:type="dxa"/>
          </w:tcPr>
          <w:p w14:paraId="703D1077" w14:textId="77777777" w:rsidR="006A0222" w:rsidRDefault="00000000">
            <w:r>
              <w:t>cnt</w:t>
            </w:r>
          </w:p>
        </w:tc>
        <w:tc>
          <w:tcPr>
            <w:tcW w:w="2880" w:type="dxa"/>
          </w:tcPr>
          <w:p w14:paraId="71AD8A02" w14:textId="77777777" w:rsidR="006A0222" w:rsidRDefault="00000000">
            <w:r>
              <w:t>avg_amt</w:t>
            </w:r>
          </w:p>
        </w:tc>
        <w:tc>
          <w:tcPr>
            <w:tcW w:w="2880" w:type="dxa"/>
          </w:tcPr>
          <w:p w14:paraId="29945468" w14:textId="77777777" w:rsidR="006A0222" w:rsidRDefault="00000000">
            <w:r>
              <w:t>avg_del</w:t>
            </w:r>
          </w:p>
        </w:tc>
      </w:tr>
      <w:tr w:rsidR="006A0222" w14:paraId="1A3CA1B4" w14:textId="77777777">
        <w:tc>
          <w:tcPr>
            <w:tcW w:w="2880" w:type="dxa"/>
          </w:tcPr>
          <w:p w14:paraId="7D7BCE50" w14:textId="77777777" w:rsidR="006A0222" w:rsidRDefault="00000000">
            <w:r>
              <w:t>91000</w:t>
            </w:r>
          </w:p>
        </w:tc>
        <w:tc>
          <w:tcPr>
            <w:tcW w:w="2880" w:type="dxa"/>
          </w:tcPr>
          <w:p w14:paraId="11A6D85D" w14:textId="77777777" w:rsidR="006A0222" w:rsidRDefault="00000000">
            <w:r>
              <w:t>529</w:t>
            </w:r>
          </w:p>
        </w:tc>
        <w:tc>
          <w:tcPr>
            <w:tcW w:w="2880" w:type="dxa"/>
          </w:tcPr>
          <w:p w14:paraId="48C720A8" w14:textId="77777777" w:rsidR="006A0222" w:rsidRDefault="00000000">
            <w:r>
              <w:t>39</w:t>
            </w:r>
          </w:p>
        </w:tc>
      </w:tr>
      <w:tr w:rsidR="006A0222" w14:paraId="5D02374B" w14:textId="77777777">
        <w:tc>
          <w:tcPr>
            <w:tcW w:w="2880" w:type="dxa"/>
          </w:tcPr>
          <w:p w14:paraId="2314339C" w14:textId="77777777" w:rsidR="006A0222" w:rsidRDefault="006A0222"/>
        </w:tc>
        <w:tc>
          <w:tcPr>
            <w:tcW w:w="2880" w:type="dxa"/>
          </w:tcPr>
          <w:p w14:paraId="590CAA82" w14:textId="77777777" w:rsidR="006A0222" w:rsidRDefault="006A0222"/>
        </w:tc>
        <w:tc>
          <w:tcPr>
            <w:tcW w:w="2880" w:type="dxa"/>
          </w:tcPr>
          <w:p w14:paraId="55F617F7" w14:textId="77777777" w:rsidR="006A0222" w:rsidRDefault="006A0222"/>
        </w:tc>
      </w:tr>
      <w:tr w:rsidR="006A0222" w14:paraId="0E78EEA0" w14:textId="77777777">
        <w:tc>
          <w:tcPr>
            <w:tcW w:w="2880" w:type="dxa"/>
          </w:tcPr>
          <w:p w14:paraId="39102CE9" w14:textId="77777777" w:rsidR="006A0222" w:rsidRDefault="006A0222"/>
        </w:tc>
        <w:tc>
          <w:tcPr>
            <w:tcW w:w="2880" w:type="dxa"/>
          </w:tcPr>
          <w:p w14:paraId="3C97B95E" w14:textId="77777777" w:rsidR="006A0222" w:rsidRDefault="006A0222"/>
        </w:tc>
        <w:tc>
          <w:tcPr>
            <w:tcW w:w="2880" w:type="dxa"/>
          </w:tcPr>
          <w:p w14:paraId="23AF1302" w14:textId="77777777" w:rsidR="006A0222" w:rsidRDefault="006A0222"/>
        </w:tc>
      </w:tr>
    </w:tbl>
    <w:p w14:paraId="50671AC2" w14:textId="77777777" w:rsidR="006A0222" w:rsidRDefault="00000000">
      <w:r>
        <w:t>Note: Replace with real outputs from your Hive environment.</w:t>
      </w:r>
    </w:p>
    <w:p w14:paraId="1E7A6BE1" w14:textId="77777777" w:rsidR="006A0222" w:rsidRDefault="00000000">
      <w:pPr>
        <w:pStyle w:val="Heading3"/>
      </w:pPr>
      <w:r>
        <w:t>Appendix Query 30:</w:t>
      </w:r>
    </w:p>
    <w:p w14:paraId="598963B0" w14:textId="77777777" w:rsidR="006A0222" w:rsidRDefault="00000000">
      <w:r>
        <w:t>SQL Query:</w:t>
      </w:r>
    </w:p>
    <w:p w14:paraId="06C245AF" w14:textId="77777777" w:rsidR="006A0222" w:rsidRDefault="00000000">
      <w:r>
        <w:t>-- Sample Query 30</w:t>
      </w:r>
      <w:r>
        <w:br/>
        <w:t>SELECT /* example */</w:t>
      </w:r>
      <w:r>
        <w:br/>
        <w:t xml:space="preserve">  COUNT(*) as cnt,</w:t>
      </w:r>
      <w:r>
        <w:br/>
        <w:t xml:space="preserve">  ROUND(AVG(order_amount),2) as avg_amt,</w:t>
      </w:r>
      <w:r>
        <w:br/>
        <w:t xml:space="preserve">  ROUND(AVG(delivery_time_min),2) as avg_del</w:t>
      </w:r>
      <w:r>
        <w:br/>
        <w:t>FROM zomato_orders</w:t>
      </w:r>
      <w:r>
        <w:br/>
        <w:t>WHERE order_status='Delivered'</w:t>
      </w:r>
      <w:r>
        <w:br/>
      </w:r>
    </w:p>
    <w:tbl>
      <w:tblPr>
        <w:tblW w:w="0" w:type="auto"/>
        <w:tblLook w:val="04A0" w:firstRow="1" w:lastRow="0" w:firstColumn="1" w:lastColumn="0" w:noHBand="0" w:noVBand="1"/>
      </w:tblPr>
      <w:tblGrid>
        <w:gridCol w:w="2880"/>
        <w:gridCol w:w="2880"/>
        <w:gridCol w:w="2880"/>
      </w:tblGrid>
      <w:tr w:rsidR="006A0222" w14:paraId="2428EA30" w14:textId="77777777">
        <w:tc>
          <w:tcPr>
            <w:tcW w:w="2880" w:type="dxa"/>
          </w:tcPr>
          <w:p w14:paraId="65F80FE2" w14:textId="77777777" w:rsidR="006A0222" w:rsidRDefault="00000000">
            <w:r>
              <w:t>cnt</w:t>
            </w:r>
          </w:p>
        </w:tc>
        <w:tc>
          <w:tcPr>
            <w:tcW w:w="2880" w:type="dxa"/>
          </w:tcPr>
          <w:p w14:paraId="78862B9D" w14:textId="77777777" w:rsidR="006A0222" w:rsidRDefault="00000000">
            <w:r>
              <w:t>avg_amt</w:t>
            </w:r>
          </w:p>
        </w:tc>
        <w:tc>
          <w:tcPr>
            <w:tcW w:w="2880" w:type="dxa"/>
          </w:tcPr>
          <w:p w14:paraId="4E44100F" w14:textId="77777777" w:rsidR="006A0222" w:rsidRDefault="00000000">
            <w:r>
              <w:t>avg_del</w:t>
            </w:r>
          </w:p>
        </w:tc>
      </w:tr>
      <w:tr w:rsidR="006A0222" w14:paraId="2961A28B" w14:textId="77777777">
        <w:tc>
          <w:tcPr>
            <w:tcW w:w="2880" w:type="dxa"/>
          </w:tcPr>
          <w:p w14:paraId="50AD0C01" w14:textId="77777777" w:rsidR="006A0222" w:rsidRDefault="00000000">
            <w:r>
              <w:t>90000</w:t>
            </w:r>
          </w:p>
        </w:tc>
        <w:tc>
          <w:tcPr>
            <w:tcW w:w="2880" w:type="dxa"/>
          </w:tcPr>
          <w:p w14:paraId="19B250AA" w14:textId="77777777" w:rsidR="006A0222" w:rsidRDefault="00000000">
            <w:r>
              <w:t>530</w:t>
            </w:r>
          </w:p>
        </w:tc>
        <w:tc>
          <w:tcPr>
            <w:tcW w:w="2880" w:type="dxa"/>
          </w:tcPr>
          <w:p w14:paraId="68CD5C7A" w14:textId="77777777" w:rsidR="006A0222" w:rsidRDefault="00000000">
            <w:r>
              <w:t>30</w:t>
            </w:r>
          </w:p>
        </w:tc>
      </w:tr>
      <w:tr w:rsidR="006A0222" w14:paraId="65B0B189" w14:textId="77777777">
        <w:tc>
          <w:tcPr>
            <w:tcW w:w="2880" w:type="dxa"/>
          </w:tcPr>
          <w:p w14:paraId="21A56964" w14:textId="77777777" w:rsidR="006A0222" w:rsidRDefault="006A0222"/>
        </w:tc>
        <w:tc>
          <w:tcPr>
            <w:tcW w:w="2880" w:type="dxa"/>
          </w:tcPr>
          <w:p w14:paraId="61C8F253" w14:textId="77777777" w:rsidR="006A0222" w:rsidRDefault="006A0222"/>
        </w:tc>
        <w:tc>
          <w:tcPr>
            <w:tcW w:w="2880" w:type="dxa"/>
          </w:tcPr>
          <w:p w14:paraId="7505418D" w14:textId="77777777" w:rsidR="006A0222" w:rsidRDefault="006A0222"/>
        </w:tc>
      </w:tr>
      <w:tr w:rsidR="006A0222" w14:paraId="0D993D6D" w14:textId="77777777">
        <w:tc>
          <w:tcPr>
            <w:tcW w:w="2880" w:type="dxa"/>
          </w:tcPr>
          <w:p w14:paraId="4697C397" w14:textId="77777777" w:rsidR="006A0222" w:rsidRDefault="006A0222"/>
        </w:tc>
        <w:tc>
          <w:tcPr>
            <w:tcW w:w="2880" w:type="dxa"/>
          </w:tcPr>
          <w:p w14:paraId="47374422" w14:textId="77777777" w:rsidR="006A0222" w:rsidRDefault="006A0222"/>
        </w:tc>
        <w:tc>
          <w:tcPr>
            <w:tcW w:w="2880" w:type="dxa"/>
          </w:tcPr>
          <w:p w14:paraId="2E3DA2BF" w14:textId="77777777" w:rsidR="006A0222" w:rsidRDefault="006A0222"/>
        </w:tc>
      </w:tr>
    </w:tbl>
    <w:p w14:paraId="4AD62F60" w14:textId="77777777" w:rsidR="006A0222" w:rsidRDefault="00000000">
      <w:r>
        <w:t>Note: Replace with real outputs from your Hive environment.</w:t>
      </w:r>
    </w:p>
    <w:p w14:paraId="15E4593C" w14:textId="77777777" w:rsidR="006A0222" w:rsidRDefault="00000000">
      <w:r>
        <w:br w:type="page"/>
      </w:r>
    </w:p>
    <w:p w14:paraId="744000BA" w14:textId="77777777" w:rsidR="006A0222" w:rsidRDefault="00000000">
      <w:pPr>
        <w:pStyle w:val="Heading2"/>
      </w:pPr>
      <w:r>
        <w:lastRenderedPageBreak/>
        <w:t>Visualizations</w:t>
      </w:r>
    </w:p>
    <w:p w14:paraId="5668C6AC" w14:textId="77777777" w:rsidR="006A0222" w:rsidRDefault="006A0222"/>
    <w:p w14:paraId="0C9A8BEE" w14:textId="77777777" w:rsidR="006A0222" w:rsidRDefault="00000000">
      <w:r>
        <w:rPr>
          <w:noProof/>
        </w:rPr>
        <w:drawing>
          <wp:inline distT="0" distB="0" distL="0" distR="0" wp14:anchorId="03D6C1B9" wp14:editId="60D27706">
            <wp:extent cx="5943600" cy="33432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ers_by_city.png"/>
                    <pic:cNvPicPr/>
                  </pic:nvPicPr>
                  <pic:blipFill>
                    <a:blip r:embed="rId6"/>
                    <a:stretch>
                      <a:fillRect/>
                    </a:stretch>
                  </pic:blipFill>
                  <pic:spPr>
                    <a:xfrm>
                      <a:off x="0" y="0"/>
                      <a:ext cx="5943600" cy="3343275"/>
                    </a:xfrm>
                    <a:prstGeom prst="rect">
                      <a:avLst/>
                    </a:prstGeom>
                  </pic:spPr>
                </pic:pic>
              </a:graphicData>
            </a:graphic>
          </wp:inline>
        </w:drawing>
      </w:r>
    </w:p>
    <w:p w14:paraId="1FF6DBF7" w14:textId="77777777" w:rsidR="006A0222" w:rsidRDefault="00000000">
      <w:r>
        <w:t>Figure 1: Orders by City — bar chart showing order volume across top cities.</w:t>
      </w:r>
    </w:p>
    <w:p w14:paraId="5C61568A" w14:textId="77777777" w:rsidR="006A0222" w:rsidRDefault="006A0222"/>
    <w:p w14:paraId="1D41D4BC" w14:textId="77777777" w:rsidR="006A0222" w:rsidRDefault="00000000">
      <w:r>
        <w:rPr>
          <w:noProof/>
        </w:rPr>
        <w:drawing>
          <wp:inline distT="0" distB="0" distL="0" distR="0" wp14:anchorId="052D1074" wp14:editId="2CDCDB81">
            <wp:extent cx="5943600" cy="2971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venue_by_cuisine.png"/>
                    <pic:cNvPicPr/>
                  </pic:nvPicPr>
                  <pic:blipFill>
                    <a:blip r:embed="rId7"/>
                    <a:stretch>
                      <a:fillRect/>
                    </a:stretch>
                  </pic:blipFill>
                  <pic:spPr>
                    <a:xfrm>
                      <a:off x="0" y="0"/>
                      <a:ext cx="5943600" cy="2971800"/>
                    </a:xfrm>
                    <a:prstGeom prst="rect">
                      <a:avLst/>
                    </a:prstGeom>
                  </pic:spPr>
                </pic:pic>
              </a:graphicData>
            </a:graphic>
          </wp:inline>
        </w:drawing>
      </w:r>
    </w:p>
    <w:p w14:paraId="018AF9A8" w14:textId="77777777" w:rsidR="006A0222" w:rsidRDefault="00000000">
      <w:r>
        <w:t>Figure 2: Revenue by Cuisine Type — total revenue per cuisine (₹).</w:t>
      </w:r>
    </w:p>
    <w:p w14:paraId="4B984ED7" w14:textId="77777777" w:rsidR="006A0222" w:rsidRDefault="006A0222"/>
    <w:p w14:paraId="2D155969" w14:textId="77777777" w:rsidR="006A0222" w:rsidRDefault="00000000">
      <w:r>
        <w:rPr>
          <w:noProof/>
        </w:rPr>
        <w:drawing>
          <wp:inline distT="0" distB="0" distL="0" distR="0" wp14:anchorId="2FDDA188" wp14:editId="648AA4B0">
            <wp:extent cx="5943600" cy="334327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vg_delivery_by_city.png"/>
                    <pic:cNvPicPr/>
                  </pic:nvPicPr>
                  <pic:blipFill>
                    <a:blip r:embed="rId8"/>
                    <a:stretch>
                      <a:fillRect/>
                    </a:stretch>
                  </pic:blipFill>
                  <pic:spPr>
                    <a:xfrm>
                      <a:off x="0" y="0"/>
                      <a:ext cx="5943600" cy="3343275"/>
                    </a:xfrm>
                    <a:prstGeom prst="rect">
                      <a:avLst/>
                    </a:prstGeom>
                  </pic:spPr>
                </pic:pic>
              </a:graphicData>
            </a:graphic>
          </wp:inline>
        </w:drawing>
      </w:r>
    </w:p>
    <w:p w14:paraId="2713E524" w14:textId="77777777" w:rsidR="006A0222" w:rsidRDefault="00000000">
      <w:r>
        <w:t>Figure 3: Average Delivery Time by City — average delivery duration in minutes.</w:t>
      </w:r>
    </w:p>
    <w:p w14:paraId="414A614E" w14:textId="77777777" w:rsidR="006A0222" w:rsidRDefault="006A0222"/>
    <w:p w14:paraId="5D83D543" w14:textId="77777777" w:rsidR="006A0222" w:rsidRDefault="00000000">
      <w:r>
        <w:rPr>
          <w:noProof/>
        </w:rPr>
        <w:drawing>
          <wp:inline distT="0" distB="0" distL="0" distR="0" wp14:anchorId="35DCDC50" wp14:editId="74FCC3DF">
            <wp:extent cx="5943600" cy="2971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ders_by_day.png"/>
                    <pic:cNvPicPr/>
                  </pic:nvPicPr>
                  <pic:blipFill>
                    <a:blip r:embed="rId9"/>
                    <a:stretch>
                      <a:fillRect/>
                    </a:stretch>
                  </pic:blipFill>
                  <pic:spPr>
                    <a:xfrm>
                      <a:off x="0" y="0"/>
                      <a:ext cx="5943600" cy="2971800"/>
                    </a:xfrm>
                    <a:prstGeom prst="rect">
                      <a:avLst/>
                    </a:prstGeom>
                  </pic:spPr>
                </pic:pic>
              </a:graphicData>
            </a:graphic>
          </wp:inline>
        </w:drawing>
      </w:r>
    </w:p>
    <w:p w14:paraId="259942B5" w14:textId="77777777" w:rsidR="006A0222" w:rsidRDefault="00000000">
      <w:r>
        <w:t>Figure 4: Orders by Day of Week — shows peak days (weekend effect).</w:t>
      </w:r>
    </w:p>
    <w:p w14:paraId="03A0EBA8" w14:textId="77777777" w:rsidR="006A0222" w:rsidRDefault="006A0222"/>
    <w:p w14:paraId="4F7D2D99" w14:textId="77777777" w:rsidR="006A0222" w:rsidRDefault="00000000">
      <w:r>
        <w:rPr>
          <w:noProof/>
        </w:rPr>
        <w:lastRenderedPageBreak/>
        <w:drawing>
          <wp:inline distT="0" distB="0" distL="0" distR="0" wp14:anchorId="1FF347E9" wp14:editId="531A7FE6">
            <wp:extent cx="5943600" cy="33963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count_band_orders.png"/>
                    <pic:cNvPicPr/>
                  </pic:nvPicPr>
                  <pic:blipFill>
                    <a:blip r:embed="rId10"/>
                    <a:stretch>
                      <a:fillRect/>
                    </a:stretch>
                  </pic:blipFill>
                  <pic:spPr>
                    <a:xfrm>
                      <a:off x="0" y="0"/>
                      <a:ext cx="5943600" cy="3396343"/>
                    </a:xfrm>
                    <a:prstGeom prst="rect">
                      <a:avLst/>
                    </a:prstGeom>
                  </pic:spPr>
                </pic:pic>
              </a:graphicData>
            </a:graphic>
          </wp:inline>
        </w:drawing>
      </w:r>
    </w:p>
    <w:p w14:paraId="104B2ECF" w14:textId="77777777" w:rsidR="006A0222" w:rsidRDefault="00000000">
      <w:r>
        <w:t>Figure 5: Orders by Discount Band — volume uplift by discount size.</w:t>
      </w:r>
    </w:p>
    <w:p w14:paraId="2F4F8814" w14:textId="77777777" w:rsidR="006A0222" w:rsidRDefault="006A0222"/>
    <w:p w14:paraId="192428AE" w14:textId="77777777" w:rsidR="006A0222" w:rsidRDefault="00000000">
      <w:r>
        <w:rPr>
          <w:noProof/>
        </w:rPr>
        <w:drawing>
          <wp:inline distT="0" distB="0" distL="0" distR="0" wp14:anchorId="3AA9749F" wp14:editId="11EBB7FA">
            <wp:extent cx="5943600" cy="33963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livery_time_vs_rating.png"/>
                    <pic:cNvPicPr/>
                  </pic:nvPicPr>
                  <pic:blipFill>
                    <a:blip r:embed="rId11"/>
                    <a:stretch>
                      <a:fillRect/>
                    </a:stretch>
                  </pic:blipFill>
                  <pic:spPr>
                    <a:xfrm>
                      <a:off x="0" y="0"/>
                      <a:ext cx="5943600" cy="3396343"/>
                    </a:xfrm>
                    <a:prstGeom prst="rect">
                      <a:avLst/>
                    </a:prstGeom>
                  </pic:spPr>
                </pic:pic>
              </a:graphicData>
            </a:graphic>
          </wp:inline>
        </w:drawing>
      </w:r>
    </w:p>
    <w:p w14:paraId="1B3964A5" w14:textId="77777777" w:rsidR="006A0222" w:rsidRDefault="00000000">
      <w:r>
        <w:t>Figure 6: Average Rating vs Delivery Time — faster deliveries have higher ratings.</w:t>
      </w:r>
    </w:p>
    <w:sectPr w:rsidR="006A0222"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01369911">
    <w:abstractNumId w:val="8"/>
  </w:num>
  <w:num w:numId="2" w16cid:durableId="2113738717">
    <w:abstractNumId w:val="6"/>
  </w:num>
  <w:num w:numId="3" w16cid:durableId="1304656043">
    <w:abstractNumId w:val="5"/>
  </w:num>
  <w:num w:numId="4" w16cid:durableId="1313829654">
    <w:abstractNumId w:val="4"/>
  </w:num>
  <w:num w:numId="5" w16cid:durableId="203567710">
    <w:abstractNumId w:val="7"/>
  </w:num>
  <w:num w:numId="6" w16cid:durableId="659044199">
    <w:abstractNumId w:val="3"/>
  </w:num>
  <w:num w:numId="7" w16cid:durableId="1156258809">
    <w:abstractNumId w:val="2"/>
  </w:num>
  <w:num w:numId="8" w16cid:durableId="804078104">
    <w:abstractNumId w:val="1"/>
  </w:num>
  <w:num w:numId="9" w16cid:durableId="623849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2AE2"/>
    <w:rsid w:val="00034616"/>
    <w:rsid w:val="0006063C"/>
    <w:rsid w:val="0015074B"/>
    <w:rsid w:val="0029639D"/>
    <w:rsid w:val="002D4C1C"/>
    <w:rsid w:val="00326F90"/>
    <w:rsid w:val="006A0222"/>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8FAB3B"/>
  <w14:defaultImageDpi w14:val="300"/>
  <w15:docId w15:val="{1D361B65-4843-426C-BFAF-82F7AC4C92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43</Pages>
  <Words>4345</Words>
  <Characters>24767</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29054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Aryan Verma</cp:lastModifiedBy>
  <cp:revision>2</cp:revision>
  <dcterms:created xsi:type="dcterms:W3CDTF">2025-10-30T14:32:00Z</dcterms:created>
  <dcterms:modified xsi:type="dcterms:W3CDTF">2025-10-30T14:32:00Z</dcterms:modified>
  <cp:category/>
</cp:coreProperties>
</file>